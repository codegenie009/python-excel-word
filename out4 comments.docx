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7E13" w14:textId="77777777" w:rsidR="00E36256" w:rsidRDefault="00616B25">
      <w:pPr>
        <w:pStyle w:val="ListNumber"/>
      </w:pPr>
      <w:r w:rsidRPr="00616B25">
        <w:rPr>
          <w:lang w:val="pt-BR"/>
        </w:rPr>
        <w:t xml:space="preserve">As grandes navegações dos séculos 15 e 16 estão entre os principais eventos históricos da humanidade. </w:t>
      </w:r>
      <w:proofErr w:type="spellStart"/>
      <w:r>
        <w:t>Considere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afirmativas</w:t>
      </w:r>
      <w:proofErr w:type="spellEnd"/>
      <w:r>
        <w:t xml:space="preserve"> a esse respeito.</w:t>
      </w:r>
    </w:p>
    <w:p w14:paraId="4261700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Pedro Alvares Cabral descobriu o Brasil em 1500.</w:t>
      </w:r>
    </w:p>
    <w:p w14:paraId="2F1471B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112s</w:t>
      </w:r>
    </w:p>
    <w:p w14:paraId="3E5AA4B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113s</w:t>
      </w:r>
    </w:p>
    <w:p w14:paraId="366EAFC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São corretas apenas as </w:t>
      </w:r>
      <w:r w:rsidRPr="00616B25">
        <w:rPr>
          <w:lang w:val="pt-BR"/>
        </w:rPr>
        <w:t>afirmativas:</w:t>
      </w:r>
    </w:p>
    <w:p w14:paraId="4F5ABD03" w14:textId="77777777" w:rsidR="00E36256" w:rsidRPr="00616B25" w:rsidRDefault="00616B25">
      <w:pPr>
        <w:ind w:left="360"/>
        <w:rPr>
          <w:lang w:val="pt-BR"/>
        </w:rPr>
      </w:pPr>
      <w:commentRangeStart w:id="0"/>
      <w:r w:rsidRPr="00616B25">
        <w:rPr>
          <w:lang w:val="pt-BR"/>
        </w:rPr>
        <w:t>a) I, II e III</w:t>
      </w:r>
    </w:p>
    <w:p w14:paraId="6711F3C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</w:t>
      </w:r>
    </w:p>
    <w:p w14:paraId="36C120E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III</w:t>
      </w:r>
    </w:p>
    <w:p w14:paraId="2A175BE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II e III</w:t>
      </w:r>
    </w:p>
    <w:p w14:paraId="5D2DE35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</w:t>
      </w:r>
      <w:commentRangeEnd w:id="0"/>
      <w:r>
        <w:rPr>
          <w:rStyle w:val="CommentReference"/>
        </w:rPr>
        <w:commentReference w:id="0"/>
      </w:r>
    </w:p>
    <w:p w14:paraId="4478724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5BC5D60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O navegador português Pedro Alvares Cabral foi o primeiro navegador português a chegar ao território que hoje faz parte do Brasil, em 1500.</w:t>
      </w:r>
    </w:p>
    <w:p w14:paraId="4FB1A80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</w:t>
      </w:r>
      <w:r w:rsidRPr="00616B25">
        <w:rPr>
          <w:lang w:val="pt-BR"/>
        </w:rPr>
        <w:t>rque 112e</w:t>
      </w:r>
    </w:p>
    <w:p w14:paraId="6D87352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113e</w:t>
      </w:r>
    </w:p>
    <w:p w14:paraId="770F36F7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1, </w:t>
      </w:r>
      <w:proofErr w:type="spellStart"/>
      <w:r>
        <w:t>Seção</w:t>
      </w:r>
      <w:proofErr w:type="spellEnd"/>
      <w:r>
        <w:t xml:space="preserve"> 1</w:t>
      </w:r>
    </w:p>
    <w:p w14:paraId="1DBC9041" w14:textId="77777777" w:rsidR="00E36256" w:rsidRDefault="00616B25">
      <w:pPr>
        <w:pStyle w:val="ListNumber"/>
      </w:pPr>
      <w:r w:rsidRPr="00616B25">
        <w:rPr>
          <w:lang w:val="pt-BR"/>
        </w:rPr>
        <w:t xml:space="preserve">As grandes navegações dos séculos 15 e 16 estão entre os principais eventos históricos da humanidade. </w:t>
      </w:r>
      <w:proofErr w:type="spellStart"/>
      <w:r>
        <w:t>Considere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afirmativas</w:t>
      </w:r>
      <w:proofErr w:type="spellEnd"/>
      <w:r>
        <w:t xml:space="preserve"> a esse respeito.</w:t>
      </w:r>
    </w:p>
    <w:p w14:paraId="65F6BE17" w14:textId="77777777" w:rsidR="00E36256" w:rsidRDefault="00616B25">
      <w:pPr>
        <w:ind w:left="360"/>
      </w:pPr>
      <w:r>
        <w:t>I. 114s</w:t>
      </w:r>
    </w:p>
    <w:p w14:paraId="45E76633" w14:textId="77777777" w:rsidR="00E36256" w:rsidRDefault="00616B25">
      <w:pPr>
        <w:ind w:left="360"/>
      </w:pPr>
      <w:r>
        <w:t>II. 115s</w:t>
      </w:r>
    </w:p>
    <w:p w14:paraId="5948974E" w14:textId="77777777" w:rsidR="00E36256" w:rsidRDefault="00616B25">
      <w:pPr>
        <w:ind w:left="360"/>
      </w:pPr>
      <w:r>
        <w:t>III. 116s</w:t>
      </w:r>
    </w:p>
    <w:p w14:paraId="50E170F0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</w:t>
      </w:r>
      <w:r w:rsidRPr="00616B25">
        <w:rPr>
          <w:lang w:val="pt-BR"/>
        </w:rPr>
        <w:t>tas apenas as afirmativas:</w:t>
      </w:r>
    </w:p>
    <w:p w14:paraId="73B68CB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Nenhuma delas</w:t>
      </w:r>
    </w:p>
    <w:p w14:paraId="3D41270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</w:t>
      </w:r>
    </w:p>
    <w:p w14:paraId="07838D7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II e III</w:t>
      </w:r>
    </w:p>
    <w:p w14:paraId="5CD6D81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 e III</w:t>
      </w:r>
    </w:p>
    <w:p w14:paraId="392D87C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e) I, II e III</w:t>
      </w:r>
    </w:p>
    <w:p w14:paraId="22BDF24C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6C0518C3" w14:textId="77777777" w:rsidR="00E36256" w:rsidRPr="00616B25" w:rsidRDefault="00616B25">
      <w:pPr>
        <w:ind w:left="360"/>
        <w:rPr>
          <w:lang w:val="pt-BR"/>
        </w:rPr>
      </w:pPr>
      <w:commentRangeStart w:id="1"/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O navegador português Pedro Alvares Cabral foi o primeiro navegador português a chegar ao território que hoje faz parte do Brasil</w:t>
      </w:r>
      <w:r w:rsidRPr="00616B25">
        <w:rPr>
          <w:lang w:val="pt-BR"/>
        </w:rPr>
        <w:t>, em 1500.</w:t>
      </w:r>
    </w:p>
    <w:p w14:paraId="1A93D1C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112e</w:t>
      </w:r>
    </w:p>
    <w:p w14:paraId="33E45AB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113e</w:t>
      </w:r>
      <w:commentRangeEnd w:id="1"/>
      <w:r>
        <w:rPr>
          <w:rStyle w:val="CommentReference"/>
        </w:rPr>
        <w:commentReference w:id="1"/>
      </w:r>
    </w:p>
    <w:p w14:paraId="5A7A30D8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1, </w:t>
      </w:r>
      <w:proofErr w:type="spellStart"/>
      <w:r>
        <w:t>Seção</w:t>
      </w:r>
      <w:proofErr w:type="spellEnd"/>
      <w:r>
        <w:t xml:space="preserve"> 1</w:t>
      </w:r>
    </w:p>
    <w:p w14:paraId="1CB0B80C" w14:textId="77777777" w:rsidR="00E36256" w:rsidRDefault="00616B25">
      <w:pPr>
        <w:pStyle w:val="ListNumber"/>
      </w:pPr>
      <w:r w:rsidRPr="00616B25">
        <w:rPr>
          <w:lang w:val="pt-BR"/>
        </w:rPr>
        <w:t xml:space="preserve">As grandes navegações dos séculos 15 e 16 estão entre os principais eventos históricos da humanidade. </w:t>
      </w:r>
      <w:proofErr w:type="spellStart"/>
      <w:r>
        <w:t>Considere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afirmativas</w:t>
      </w:r>
      <w:proofErr w:type="spellEnd"/>
      <w:r>
        <w:t xml:space="preserve"> a esse </w:t>
      </w:r>
      <w:r>
        <w:t>respeito.</w:t>
      </w:r>
    </w:p>
    <w:p w14:paraId="42915536" w14:textId="77777777" w:rsidR="00E36256" w:rsidRDefault="00616B25">
      <w:pPr>
        <w:ind w:left="360"/>
      </w:pPr>
      <w:r>
        <w:t>I. 117s</w:t>
      </w:r>
    </w:p>
    <w:p w14:paraId="5C7EE2F0" w14:textId="77777777" w:rsidR="00E36256" w:rsidRDefault="00616B25">
      <w:pPr>
        <w:ind w:left="360"/>
      </w:pPr>
      <w:r>
        <w:t>II. e113s</w:t>
      </w:r>
    </w:p>
    <w:p w14:paraId="0AD507BA" w14:textId="77777777" w:rsidR="00E36256" w:rsidRDefault="00616B25">
      <w:pPr>
        <w:ind w:left="360"/>
      </w:pPr>
      <w:r>
        <w:t>III. e115s</w:t>
      </w:r>
    </w:p>
    <w:p w14:paraId="29962BAF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0116AC8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5DE4486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19BA36B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</w:t>
      </w:r>
    </w:p>
    <w:p w14:paraId="17D2D31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 e II</w:t>
      </w:r>
    </w:p>
    <w:p w14:paraId="0DF9F34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I, II e III</w:t>
      </w:r>
    </w:p>
    <w:p w14:paraId="48F79CC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5E47376B" w14:textId="77777777" w:rsidR="00E36256" w:rsidRPr="00616B25" w:rsidRDefault="00616B25">
      <w:pPr>
        <w:ind w:left="360"/>
        <w:rPr>
          <w:lang w:val="pt-BR"/>
        </w:rPr>
      </w:pPr>
      <w:commentRangeStart w:id="2"/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O navegador português Pedro Alvares Cabral foi o primeiro navegador português a chegar ao território</w:t>
      </w:r>
      <w:r w:rsidRPr="00616B25">
        <w:rPr>
          <w:lang w:val="pt-BR"/>
        </w:rPr>
        <w:t xml:space="preserve"> que hoje faz parte do Brasil, em 1500.</w:t>
      </w:r>
    </w:p>
    <w:p w14:paraId="6D25E0A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e112e</w:t>
      </w:r>
    </w:p>
    <w:p w14:paraId="61277BB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e113e</w:t>
      </w:r>
      <w:commentRangeEnd w:id="2"/>
      <w:r>
        <w:rPr>
          <w:rStyle w:val="CommentReference"/>
        </w:rPr>
        <w:commentReference w:id="2"/>
      </w:r>
    </w:p>
    <w:p w14:paraId="42C32095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1, </w:t>
      </w:r>
      <w:proofErr w:type="spellStart"/>
      <w:r>
        <w:t>Seção</w:t>
      </w:r>
      <w:proofErr w:type="spellEnd"/>
      <w:r>
        <w:t xml:space="preserve"> 1</w:t>
      </w:r>
    </w:p>
    <w:p w14:paraId="52C5D7EF" w14:textId="77777777" w:rsidR="00E36256" w:rsidRDefault="00616B25">
      <w:pPr>
        <w:pStyle w:val="ListNumber"/>
      </w:pPr>
      <w:r w:rsidRPr="00616B25">
        <w:rPr>
          <w:lang w:val="pt-BR"/>
        </w:rPr>
        <w:t xml:space="preserve">As grandes navegações dos séculos 15 e 16 estão entre os principais eventos históricos da humanidade. </w:t>
      </w:r>
      <w:proofErr w:type="spellStart"/>
      <w:r>
        <w:t>Considere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afi</w:t>
      </w:r>
      <w:r>
        <w:t>rmativas</w:t>
      </w:r>
      <w:proofErr w:type="spellEnd"/>
      <w:r>
        <w:t xml:space="preserve"> a esse respeito.</w:t>
      </w:r>
    </w:p>
    <w:p w14:paraId="0AF9C39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Pedro Alvares Cabral descobriu a América em 1492.</w:t>
      </w:r>
    </w:p>
    <w:p w14:paraId="2AD0600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e112s</w:t>
      </w:r>
    </w:p>
    <w:p w14:paraId="1701AC6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III. e117s</w:t>
      </w:r>
    </w:p>
    <w:p w14:paraId="3640223E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556E862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0C1D7A0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III</w:t>
      </w:r>
    </w:p>
    <w:p w14:paraId="61DE718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</w:t>
      </w:r>
    </w:p>
    <w:p w14:paraId="2DB5F08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II e III</w:t>
      </w:r>
    </w:p>
    <w:p w14:paraId="37D8620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03346B60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0D07FF6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 xml:space="preserve">. porque O navegador português Pedro Alvares Cabral </w:t>
      </w:r>
      <w:r w:rsidRPr="00616B25">
        <w:rPr>
          <w:lang w:val="pt-BR"/>
        </w:rPr>
        <w:t>foi o primeiro navegador português a chegar ao território hoje chamado de Brasil, em 1500.</w:t>
      </w:r>
    </w:p>
    <w:p w14:paraId="06DD7E0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e112e</w:t>
      </w:r>
    </w:p>
    <w:p w14:paraId="7A3926E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 xml:space="preserve">. porque </w:t>
      </w:r>
      <w:commentRangeStart w:id="3"/>
      <w:r w:rsidRPr="00616B25">
        <w:rPr>
          <w:lang w:val="pt-BR"/>
        </w:rPr>
        <w:t>e113e</w:t>
      </w:r>
      <w:commentRangeEnd w:id="3"/>
      <w:r>
        <w:rPr>
          <w:rStyle w:val="CommentReference"/>
        </w:rPr>
        <w:commentReference w:id="3"/>
      </w:r>
    </w:p>
    <w:p w14:paraId="7D956DD7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1, </w:t>
      </w:r>
      <w:proofErr w:type="spellStart"/>
      <w:r>
        <w:t>Seção</w:t>
      </w:r>
      <w:proofErr w:type="spellEnd"/>
      <w:r>
        <w:t xml:space="preserve"> 1</w:t>
      </w:r>
    </w:p>
    <w:p w14:paraId="68A3BDD3" w14:textId="77777777" w:rsidR="00E36256" w:rsidRDefault="00616B25">
      <w:pPr>
        <w:pStyle w:val="ListNumber"/>
      </w:pPr>
      <w:r w:rsidRPr="00616B25">
        <w:rPr>
          <w:lang w:val="pt-BR"/>
        </w:rPr>
        <w:t>As grandes navegações dos séculos 15 e 16 estão entre os principais eventos h</w:t>
      </w:r>
      <w:r w:rsidRPr="00616B25">
        <w:rPr>
          <w:lang w:val="pt-BR"/>
        </w:rPr>
        <w:t xml:space="preserve">istóricos da humanidade. </w:t>
      </w:r>
      <w:proofErr w:type="spellStart"/>
      <w:r>
        <w:t>Considere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afirmativas</w:t>
      </w:r>
      <w:proofErr w:type="spellEnd"/>
      <w:r>
        <w:t xml:space="preserve"> a esse respeito.</w:t>
      </w:r>
    </w:p>
    <w:p w14:paraId="6CB63711" w14:textId="77777777" w:rsidR="00E36256" w:rsidRDefault="00616B25">
      <w:pPr>
        <w:ind w:left="360"/>
      </w:pPr>
      <w:r>
        <w:t>I. e114s</w:t>
      </w:r>
    </w:p>
    <w:p w14:paraId="256B8B34" w14:textId="77777777" w:rsidR="00E36256" w:rsidRDefault="00616B25">
      <w:pPr>
        <w:ind w:left="360"/>
      </w:pPr>
      <w:r>
        <w:t>II. e116s</w:t>
      </w:r>
    </w:p>
    <w:p w14:paraId="29C7FF7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Pedro Alvares Cabral descobriu o Brasil em 1500.</w:t>
      </w:r>
    </w:p>
    <w:p w14:paraId="78A04D32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38BE769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Nenhuma delas</w:t>
      </w:r>
    </w:p>
    <w:p w14:paraId="7DD9642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17E568A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II e III</w:t>
      </w:r>
    </w:p>
    <w:p w14:paraId="56EC484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</w:t>
      </w:r>
    </w:p>
    <w:p w14:paraId="419E7AF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II e III</w:t>
      </w:r>
    </w:p>
    <w:p w14:paraId="77DFB954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5CD5D1C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 xml:space="preserve">é </w:t>
      </w:r>
      <w:r w:rsidRPr="00616B25">
        <w:rPr>
          <w:lang w:val="pt-BR"/>
        </w:rPr>
        <w:t>Falsa</w:t>
      </w:r>
      <w:proofErr w:type="gramEnd"/>
      <w:r w:rsidRPr="00616B25">
        <w:rPr>
          <w:lang w:val="pt-BR"/>
        </w:rPr>
        <w:t xml:space="preserve">. porque </w:t>
      </w:r>
      <w:commentRangeStart w:id="4"/>
      <w:r w:rsidRPr="00616B25">
        <w:rPr>
          <w:lang w:val="pt-BR"/>
        </w:rPr>
        <w:t>O navegador português Pedro Alvares Cabral foi o primeiro navegador português a chegar ao território hoje chamado de Brasil, em 1500.</w:t>
      </w:r>
      <w:commentRangeEnd w:id="4"/>
      <w:r>
        <w:rPr>
          <w:rStyle w:val="CommentReference"/>
        </w:rPr>
        <w:commentReference w:id="4"/>
      </w:r>
    </w:p>
    <w:p w14:paraId="11DDF90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 xml:space="preserve">. porque </w:t>
      </w:r>
      <w:commentRangeStart w:id="5"/>
      <w:r w:rsidRPr="00616B25">
        <w:rPr>
          <w:lang w:val="pt-BR"/>
        </w:rPr>
        <w:t>e112e</w:t>
      </w:r>
      <w:commentRangeEnd w:id="5"/>
      <w:r>
        <w:rPr>
          <w:rStyle w:val="CommentReference"/>
        </w:rPr>
        <w:commentReference w:id="5"/>
      </w:r>
    </w:p>
    <w:p w14:paraId="0BA7D97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 xml:space="preserve">. porque </w:t>
      </w:r>
      <w:commentRangeStart w:id="6"/>
      <w:r w:rsidRPr="00616B25">
        <w:rPr>
          <w:lang w:val="pt-BR"/>
        </w:rPr>
        <w:t>113e</w:t>
      </w:r>
      <w:commentRangeEnd w:id="6"/>
      <w:r>
        <w:rPr>
          <w:rStyle w:val="CommentReference"/>
        </w:rPr>
        <w:commentReference w:id="6"/>
      </w:r>
    </w:p>
    <w:p w14:paraId="414F569E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1, </w:t>
      </w:r>
      <w:proofErr w:type="spellStart"/>
      <w:r>
        <w:t>Seção</w:t>
      </w:r>
      <w:proofErr w:type="spellEnd"/>
      <w:r>
        <w:t xml:space="preserve"> 1</w:t>
      </w:r>
    </w:p>
    <w:p w14:paraId="1BBACCCF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121o Considere as seguinte</w:t>
      </w:r>
      <w:r w:rsidRPr="00616B25">
        <w:rPr>
          <w:lang w:val="pt-BR"/>
        </w:rPr>
        <w:t>s afirmativas a esse respeito.</w:t>
      </w:r>
    </w:p>
    <w:p w14:paraId="684FD9C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121s</w:t>
      </w:r>
    </w:p>
    <w:p w14:paraId="5A6239B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122s</w:t>
      </w:r>
    </w:p>
    <w:p w14:paraId="054D624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123s</w:t>
      </w:r>
    </w:p>
    <w:p w14:paraId="04BFD8C5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4EEBC00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I, II e III</w:t>
      </w:r>
    </w:p>
    <w:p w14:paraId="4532AAC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III</w:t>
      </w:r>
    </w:p>
    <w:p w14:paraId="43CF67A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</w:t>
      </w:r>
    </w:p>
    <w:p w14:paraId="06C7F15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II e III</w:t>
      </w:r>
    </w:p>
    <w:p w14:paraId="3F83877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33F1357A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479D613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121e</w:t>
      </w:r>
    </w:p>
    <w:p w14:paraId="7BA730E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122e</w:t>
      </w:r>
    </w:p>
    <w:p w14:paraId="580CEBE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123e</w:t>
      </w:r>
    </w:p>
    <w:p w14:paraId="02C30E35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1, </w:t>
      </w:r>
      <w:proofErr w:type="spellStart"/>
      <w:r>
        <w:t>Seção</w:t>
      </w:r>
      <w:proofErr w:type="spellEnd"/>
      <w:r>
        <w:t xml:space="preserve"> 2</w:t>
      </w:r>
    </w:p>
    <w:p w14:paraId="1004C273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121o Considere as seguintes afirmativas a esse respeito.</w:t>
      </w:r>
    </w:p>
    <w:p w14:paraId="21A47C4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124s</w:t>
      </w:r>
    </w:p>
    <w:p w14:paraId="3E40EA7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125s</w:t>
      </w:r>
    </w:p>
    <w:p w14:paraId="5B6EB66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126s</w:t>
      </w:r>
    </w:p>
    <w:p w14:paraId="4159A1CE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26A141B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II e III</w:t>
      </w:r>
    </w:p>
    <w:p w14:paraId="1363CAB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Nenhuma delas</w:t>
      </w:r>
    </w:p>
    <w:p w14:paraId="7664031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75D7E09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d) I e II</w:t>
      </w:r>
    </w:p>
    <w:p w14:paraId="75D12E6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</w:t>
      </w:r>
    </w:p>
    <w:p w14:paraId="74EEA60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0264F8D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121e</w:t>
      </w:r>
    </w:p>
    <w:p w14:paraId="76AB524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 xml:space="preserve">é </w:t>
      </w:r>
      <w:r w:rsidRPr="00616B25">
        <w:rPr>
          <w:lang w:val="pt-BR"/>
        </w:rPr>
        <w:t>Falsa</w:t>
      </w:r>
      <w:proofErr w:type="gramEnd"/>
      <w:r w:rsidRPr="00616B25">
        <w:rPr>
          <w:lang w:val="pt-BR"/>
        </w:rPr>
        <w:t>. porque 122e</w:t>
      </w:r>
    </w:p>
    <w:p w14:paraId="257F750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123e</w:t>
      </w:r>
    </w:p>
    <w:p w14:paraId="25B8C623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1, Seção 2</w:t>
      </w:r>
    </w:p>
    <w:p w14:paraId="3C960295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121o Considere as seguintes afirmativas a esse respeito.</w:t>
      </w:r>
    </w:p>
    <w:p w14:paraId="61EDEE1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127s</w:t>
      </w:r>
    </w:p>
    <w:p w14:paraId="7FD49C2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e123s</w:t>
      </w:r>
    </w:p>
    <w:p w14:paraId="1A77B1A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e125s</w:t>
      </w:r>
    </w:p>
    <w:p w14:paraId="7CE63424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266B544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7E8DADF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III</w:t>
      </w:r>
    </w:p>
    <w:p w14:paraId="1C57CC1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6F3CCBB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</w:t>
      </w:r>
    </w:p>
    <w:p w14:paraId="0A6125D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4BF69A94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4E94ECF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121e</w:t>
      </w:r>
    </w:p>
    <w:p w14:paraId="4252B6D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e122e</w:t>
      </w:r>
    </w:p>
    <w:p w14:paraId="7A3D0F0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e123e</w:t>
      </w:r>
    </w:p>
    <w:p w14:paraId="1377415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1, Seção 2</w:t>
      </w:r>
    </w:p>
    <w:p w14:paraId="611345F4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121o Considere as seguintes afirmativas a esse respeito.</w:t>
      </w:r>
    </w:p>
    <w:p w14:paraId="3B6F922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e121s</w:t>
      </w:r>
    </w:p>
    <w:p w14:paraId="4247E82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e122s</w:t>
      </w:r>
    </w:p>
    <w:p w14:paraId="5BA2A45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e127s</w:t>
      </w:r>
    </w:p>
    <w:p w14:paraId="0986AA72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lastRenderedPageBreak/>
        <w:t>São corretas apenas as afirmativas:</w:t>
      </w:r>
    </w:p>
    <w:p w14:paraId="0E4583E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a) I </w:t>
      </w:r>
      <w:r w:rsidRPr="00616B25">
        <w:rPr>
          <w:lang w:val="pt-BR"/>
        </w:rPr>
        <w:t>e III</w:t>
      </w:r>
    </w:p>
    <w:p w14:paraId="1BE2CA8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I, II e III</w:t>
      </w:r>
    </w:p>
    <w:p w14:paraId="6680760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II e III</w:t>
      </w:r>
    </w:p>
    <w:p w14:paraId="693DEF3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 e II</w:t>
      </w:r>
    </w:p>
    <w:p w14:paraId="080E318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</w:t>
      </w:r>
    </w:p>
    <w:p w14:paraId="238EABC9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33610A2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e121e</w:t>
      </w:r>
    </w:p>
    <w:p w14:paraId="2CCF1C4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e122e</w:t>
      </w:r>
    </w:p>
    <w:p w14:paraId="207C029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e123e</w:t>
      </w:r>
    </w:p>
    <w:p w14:paraId="507D3DCA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1, </w:t>
      </w:r>
      <w:proofErr w:type="spellStart"/>
      <w:r>
        <w:t>Seção</w:t>
      </w:r>
      <w:proofErr w:type="spellEnd"/>
      <w:r>
        <w:t xml:space="preserve"> 2</w:t>
      </w:r>
    </w:p>
    <w:p w14:paraId="6FB858C7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121o Considere as seguintes afirmativas a esse respeito.</w:t>
      </w:r>
    </w:p>
    <w:p w14:paraId="0E32C7C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e124s</w:t>
      </w:r>
    </w:p>
    <w:p w14:paraId="4D27C08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e126s</w:t>
      </w:r>
    </w:p>
    <w:p w14:paraId="0912496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12</w:t>
      </w:r>
      <w:r w:rsidRPr="00616B25">
        <w:rPr>
          <w:lang w:val="pt-BR"/>
        </w:rPr>
        <w:t>1s</w:t>
      </w:r>
    </w:p>
    <w:p w14:paraId="1D968AA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3352C04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08A81F5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34C63BF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</w:t>
      </w:r>
    </w:p>
    <w:p w14:paraId="33F869B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</w:t>
      </w:r>
    </w:p>
    <w:p w14:paraId="5BFDA27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2C4FC15F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0ABA2E2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e121e</w:t>
      </w:r>
    </w:p>
    <w:p w14:paraId="238A7E4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e122e</w:t>
      </w:r>
    </w:p>
    <w:p w14:paraId="131BC61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123e</w:t>
      </w:r>
    </w:p>
    <w:p w14:paraId="2B8AEE5E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1, Seção 2</w:t>
      </w:r>
    </w:p>
    <w:p w14:paraId="0BE764B8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lastRenderedPageBreak/>
        <w:t xml:space="preserve">211o Considere as seguintes </w:t>
      </w:r>
      <w:r w:rsidRPr="00616B25">
        <w:rPr>
          <w:lang w:val="pt-BR"/>
        </w:rPr>
        <w:t>afirmativas a esse respeito.</w:t>
      </w:r>
    </w:p>
    <w:p w14:paraId="470F8EC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211s</w:t>
      </w:r>
    </w:p>
    <w:p w14:paraId="3AE5616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212s</w:t>
      </w:r>
    </w:p>
    <w:p w14:paraId="0CD58E1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213s</w:t>
      </w:r>
    </w:p>
    <w:p w14:paraId="77B90FF9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11A6BAD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II e III</w:t>
      </w:r>
    </w:p>
    <w:p w14:paraId="4459CB6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Nenhuma delas</w:t>
      </w:r>
    </w:p>
    <w:p w14:paraId="43DD025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I, II e III</w:t>
      </w:r>
    </w:p>
    <w:p w14:paraId="10AF87D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</w:t>
      </w:r>
    </w:p>
    <w:p w14:paraId="38FC155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39CB34DF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43B8246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211e</w:t>
      </w:r>
    </w:p>
    <w:p w14:paraId="0A5A6C8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212e</w:t>
      </w:r>
    </w:p>
    <w:p w14:paraId="4A012A7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213e</w:t>
      </w:r>
    </w:p>
    <w:p w14:paraId="29C7DBE5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</w:t>
      </w:r>
      <w:r>
        <w:t>dulo</w:t>
      </w:r>
      <w:proofErr w:type="spellEnd"/>
      <w:r>
        <w:t xml:space="preserve"> 2, </w:t>
      </w:r>
      <w:proofErr w:type="spellStart"/>
      <w:r>
        <w:t>Seção</w:t>
      </w:r>
      <w:proofErr w:type="spellEnd"/>
      <w:r>
        <w:t xml:space="preserve"> 1</w:t>
      </w:r>
    </w:p>
    <w:p w14:paraId="734BBBE7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211o Considere as seguintes afirmativas a esse respeito.</w:t>
      </w:r>
    </w:p>
    <w:p w14:paraId="3B74735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214s</w:t>
      </w:r>
    </w:p>
    <w:p w14:paraId="7D79DC7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215s</w:t>
      </w:r>
    </w:p>
    <w:p w14:paraId="470CD2B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216s</w:t>
      </w:r>
    </w:p>
    <w:p w14:paraId="51FBD97E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45D3A70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Nenhuma delas</w:t>
      </w:r>
    </w:p>
    <w:p w14:paraId="63BB220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1D15AE7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</w:t>
      </w:r>
    </w:p>
    <w:p w14:paraId="63D2634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III</w:t>
      </w:r>
    </w:p>
    <w:p w14:paraId="1938153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I, II e III</w:t>
      </w:r>
    </w:p>
    <w:p w14:paraId="17924762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61C925C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211e</w:t>
      </w:r>
    </w:p>
    <w:p w14:paraId="7CBA754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 xml:space="preserve">. porque </w:t>
      </w:r>
      <w:r w:rsidRPr="00616B25">
        <w:rPr>
          <w:lang w:val="pt-BR"/>
        </w:rPr>
        <w:t>212e</w:t>
      </w:r>
    </w:p>
    <w:p w14:paraId="183294B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213e</w:t>
      </w:r>
    </w:p>
    <w:p w14:paraId="677FFBA2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2, </w:t>
      </w:r>
      <w:proofErr w:type="spellStart"/>
      <w:r>
        <w:t>Seção</w:t>
      </w:r>
      <w:proofErr w:type="spellEnd"/>
      <w:r>
        <w:t xml:space="preserve"> 1</w:t>
      </w:r>
    </w:p>
    <w:p w14:paraId="33E556CF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211o Considere as seguintes afirmativas a esse respeito.</w:t>
      </w:r>
    </w:p>
    <w:p w14:paraId="00401EB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217s</w:t>
      </w:r>
    </w:p>
    <w:p w14:paraId="36E6177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e213s</w:t>
      </w:r>
    </w:p>
    <w:p w14:paraId="341ED55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e215s</w:t>
      </w:r>
    </w:p>
    <w:p w14:paraId="1DEA8FA5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4A95732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I, II e III</w:t>
      </w:r>
    </w:p>
    <w:p w14:paraId="626F5A3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II e III</w:t>
      </w:r>
    </w:p>
    <w:p w14:paraId="64E4A88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3323086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 e III</w:t>
      </w:r>
    </w:p>
    <w:p w14:paraId="6205654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040C22A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609B094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</w:t>
      </w:r>
      <w:r w:rsidRPr="00616B25">
        <w:rPr>
          <w:lang w:val="pt-BR"/>
        </w:rPr>
        <w:t>a</w:t>
      </w:r>
      <w:proofErr w:type="gramEnd"/>
      <w:r w:rsidRPr="00616B25">
        <w:rPr>
          <w:lang w:val="pt-BR"/>
        </w:rPr>
        <w:t>. porque 211e</w:t>
      </w:r>
    </w:p>
    <w:p w14:paraId="36C0F9F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e212e</w:t>
      </w:r>
    </w:p>
    <w:p w14:paraId="2442192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e213e</w:t>
      </w:r>
    </w:p>
    <w:p w14:paraId="16CC9FC7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2, </w:t>
      </w:r>
      <w:proofErr w:type="spellStart"/>
      <w:r>
        <w:t>Seção</w:t>
      </w:r>
      <w:proofErr w:type="spellEnd"/>
      <w:r>
        <w:t xml:space="preserve"> 1</w:t>
      </w:r>
    </w:p>
    <w:p w14:paraId="431A5342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211o Considere as seguintes afirmativas a esse respeito.</w:t>
      </w:r>
    </w:p>
    <w:p w14:paraId="63F8ED2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e211s</w:t>
      </w:r>
    </w:p>
    <w:p w14:paraId="5FAE093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e212s</w:t>
      </w:r>
    </w:p>
    <w:p w14:paraId="32A56BD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e217s</w:t>
      </w:r>
    </w:p>
    <w:p w14:paraId="0F26C231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5CF4964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Nenhuma delas</w:t>
      </w:r>
    </w:p>
    <w:p w14:paraId="2E36491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739F81C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 xml:space="preserve">c) I </w:t>
      </w:r>
      <w:r w:rsidRPr="00616B25">
        <w:rPr>
          <w:lang w:val="pt-BR"/>
        </w:rPr>
        <w:t>e II</w:t>
      </w:r>
    </w:p>
    <w:p w14:paraId="49436C0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</w:t>
      </w:r>
    </w:p>
    <w:p w14:paraId="3A93A78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II e III</w:t>
      </w:r>
    </w:p>
    <w:p w14:paraId="4D8DAF5E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4F8D892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e211e</w:t>
      </w:r>
    </w:p>
    <w:p w14:paraId="03D2AAF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e212e</w:t>
      </w:r>
    </w:p>
    <w:p w14:paraId="43F6198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e213e</w:t>
      </w:r>
    </w:p>
    <w:p w14:paraId="533F232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2, Seção 1</w:t>
      </w:r>
    </w:p>
    <w:p w14:paraId="38350682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211o Considere as seguintes afirmativas a esse respeito.</w:t>
      </w:r>
    </w:p>
    <w:p w14:paraId="6547738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e214s</w:t>
      </w:r>
    </w:p>
    <w:p w14:paraId="0128EF9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e216s</w:t>
      </w:r>
    </w:p>
    <w:p w14:paraId="1A7D62D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211s</w:t>
      </w:r>
    </w:p>
    <w:p w14:paraId="574638F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</w:t>
      </w:r>
      <w:r w:rsidRPr="00616B25">
        <w:rPr>
          <w:lang w:val="pt-BR"/>
        </w:rPr>
        <w:t>s as afirmativas:</w:t>
      </w:r>
    </w:p>
    <w:p w14:paraId="3C040CB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 e III</w:t>
      </w:r>
    </w:p>
    <w:p w14:paraId="0267EA3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6791533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III</w:t>
      </w:r>
    </w:p>
    <w:p w14:paraId="4D323BE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III</w:t>
      </w:r>
    </w:p>
    <w:p w14:paraId="1B30CC0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II e III</w:t>
      </w:r>
    </w:p>
    <w:p w14:paraId="3A0F4052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76234A3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e211e</w:t>
      </w:r>
    </w:p>
    <w:p w14:paraId="42E3750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e212e</w:t>
      </w:r>
    </w:p>
    <w:p w14:paraId="2B0C6A6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213e</w:t>
      </w:r>
    </w:p>
    <w:p w14:paraId="165BA0E1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2, </w:t>
      </w:r>
      <w:proofErr w:type="spellStart"/>
      <w:r>
        <w:t>Seção</w:t>
      </w:r>
      <w:proofErr w:type="spellEnd"/>
      <w:r>
        <w:t xml:space="preserve"> 1</w:t>
      </w:r>
    </w:p>
    <w:p w14:paraId="5437A3F0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221o Considere as seguintes afirmativas a esse respeito.</w:t>
      </w:r>
    </w:p>
    <w:p w14:paraId="759923F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r w:rsidRPr="00616B25">
        <w:rPr>
          <w:lang w:val="pt-BR"/>
        </w:rPr>
        <w:t>221s</w:t>
      </w:r>
    </w:p>
    <w:p w14:paraId="0F05F5F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222s</w:t>
      </w:r>
    </w:p>
    <w:p w14:paraId="72BA4EA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III. 223s</w:t>
      </w:r>
    </w:p>
    <w:p w14:paraId="7068973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777EE41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</w:t>
      </w:r>
    </w:p>
    <w:p w14:paraId="5A01139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</w:t>
      </w:r>
    </w:p>
    <w:p w14:paraId="765A05A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I, II e III</w:t>
      </w:r>
    </w:p>
    <w:p w14:paraId="7697205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</w:t>
      </w:r>
    </w:p>
    <w:p w14:paraId="1EC1B48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08386F8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781C1E0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221e</w:t>
      </w:r>
    </w:p>
    <w:p w14:paraId="69B9006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222e</w:t>
      </w:r>
    </w:p>
    <w:p w14:paraId="7950839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223e</w:t>
      </w:r>
    </w:p>
    <w:p w14:paraId="20D54FD0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2, Seção 2</w:t>
      </w:r>
    </w:p>
    <w:p w14:paraId="3263A020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 xml:space="preserve">221o Considere </w:t>
      </w:r>
      <w:r w:rsidRPr="00616B25">
        <w:rPr>
          <w:lang w:val="pt-BR"/>
        </w:rPr>
        <w:t>as seguintes afirmativas a esse respeito.</w:t>
      </w:r>
    </w:p>
    <w:p w14:paraId="3302C2F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224s</w:t>
      </w:r>
    </w:p>
    <w:p w14:paraId="0BFF5C2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225s</w:t>
      </w:r>
    </w:p>
    <w:p w14:paraId="5E7FCBE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226s</w:t>
      </w:r>
    </w:p>
    <w:p w14:paraId="67BEB83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1AAEA2A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38A3884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Nenhuma delas</w:t>
      </w:r>
    </w:p>
    <w:p w14:paraId="74AF3BC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0194CEB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I, II e III</w:t>
      </w:r>
    </w:p>
    <w:p w14:paraId="44CABD0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II e III</w:t>
      </w:r>
    </w:p>
    <w:p w14:paraId="30C1EBF7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1A8639C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221e</w:t>
      </w:r>
    </w:p>
    <w:p w14:paraId="2A64237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222e</w:t>
      </w:r>
    </w:p>
    <w:p w14:paraId="5EB2978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 xml:space="preserve">é </w:t>
      </w:r>
      <w:r w:rsidRPr="00616B25">
        <w:rPr>
          <w:lang w:val="pt-BR"/>
        </w:rPr>
        <w:t>Verdadeira</w:t>
      </w:r>
      <w:proofErr w:type="gramEnd"/>
      <w:r w:rsidRPr="00616B25">
        <w:rPr>
          <w:lang w:val="pt-BR"/>
        </w:rPr>
        <w:t>. porque 223e</w:t>
      </w:r>
    </w:p>
    <w:p w14:paraId="046CE2F4" w14:textId="77777777" w:rsidR="00E36256" w:rsidRDefault="00616B25">
      <w:proofErr w:type="spellStart"/>
      <w:r>
        <w:lastRenderedPageBreak/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2, </w:t>
      </w:r>
      <w:proofErr w:type="spellStart"/>
      <w:r>
        <w:t>Seção</w:t>
      </w:r>
      <w:proofErr w:type="spellEnd"/>
      <w:r>
        <w:t xml:space="preserve"> 2</w:t>
      </w:r>
    </w:p>
    <w:p w14:paraId="604B5F3D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221o Considere as seguintes afirmativas a esse respeito.</w:t>
      </w:r>
    </w:p>
    <w:p w14:paraId="469194A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227s</w:t>
      </w:r>
    </w:p>
    <w:p w14:paraId="59FFCCC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e223s</w:t>
      </w:r>
    </w:p>
    <w:p w14:paraId="4560353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e225s</w:t>
      </w:r>
    </w:p>
    <w:p w14:paraId="16E6D5BA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30A20A6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5374DB7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</w:t>
      </w:r>
    </w:p>
    <w:p w14:paraId="451549B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Nenhuma delas</w:t>
      </w:r>
    </w:p>
    <w:p w14:paraId="5CB9BC4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II e III</w:t>
      </w:r>
    </w:p>
    <w:p w14:paraId="5C78147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I, II e III</w:t>
      </w:r>
    </w:p>
    <w:p w14:paraId="05B5963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22514B7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</w:t>
      </w:r>
      <w:r w:rsidRPr="00616B25">
        <w:rPr>
          <w:lang w:val="pt-BR"/>
        </w:rPr>
        <w:t>rdadeira</w:t>
      </w:r>
      <w:proofErr w:type="gramEnd"/>
      <w:r w:rsidRPr="00616B25">
        <w:rPr>
          <w:lang w:val="pt-BR"/>
        </w:rPr>
        <w:t>. porque 221e</w:t>
      </w:r>
    </w:p>
    <w:p w14:paraId="23C8317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e222e</w:t>
      </w:r>
    </w:p>
    <w:p w14:paraId="521EDFB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e223e</w:t>
      </w:r>
    </w:p>
    <w:p w14:paraId="0579A436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2, </w:t>
      </w:r>
      <w:proofErr w:type="spellStart"/>
      <w:r>
        <w:t>Seção</w:t>
      </w:r>
      <w:proofErr w:type="spellEnd"/>
      <w:r>
        <w:t xml:space="preserve"> 2</w:t>
      </w:r>
    </w:p>
    <w:p w14:paraId="269D6397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221o Considere as seguintes afirmativas a esse respeito.</w:t>
      </w:r>
    </w:p>
    <w:p w14:paraId="7F0265A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e221s</w:t>
      </w:r>
    </w:p>
    <w:p w14:paraId="1A01C02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e222s</w:t>
      </w:r>
    </w:p>
    <w:p w14:paraId="5035A34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e227s</w:t>
      </w:r>
    </w:p>
    <w:p w14:paraId="34C6F34E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4F70B68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32162B1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</w:t>
      </w:r>
    </w:p>
    <w:p w14:paraId="177EC12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I,</w:t>
      </w:r>
      <w:r w:rsidRPr="00616B25">
        <w:rPr>
          <w:lang w:val="pt-BR"/>
        </w:rPr>
        <w:t xml:space="preserve"> II e III</w:t>
      </w:r>
    </w:p>
    <w:p w14:paraId="74C3F14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</w:t>
      </w:r>
    </w:p>
    <w:p w14:paraId="1C0CB01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</w:t>
      </w:r>
    </w:p>
    <w:p w14:paraId="2DCB9D0C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lastRenderedPageBreak/>
        <w:t xml:space="preserve">Gabarito: </w:t>
      </w:r>
    </w:p>
    <w:p w14:paraId="7754AE8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e221e</w:t>
      </w:r>
    </w:p>
    <w:p w14:paraId="06B82A5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e222e</w:t>
      </w:r>
    </w:p>
    <w:p w14:paraId="623E09F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e223e</w:t>
      </w:r>
    </w:p>
    <w:p w14:paraId="01118DA5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2, Seção 2</w:t>
      </w:r>
    </w:p>
    <w:p w14:paraId="1973B3E8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221o Considere as seguintes afirmativas a esse respeito.</w:t>
      </w:r>
    </w:p>
    <w:p w14:paraId="06C9914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e224s</w:t>
      </w:r>
    </w:p>
    <w:p w14:paraId="7DD6B5B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e226s</w:t>
      </w:r>
    </w:p>
    <w:p w14:paraId="3105B45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221s</w:t>
      </w:r>
    </w:p>
    <w:p w14:paraId="42E425BA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São corretas </w:t>
      </w:r>
      <w:r w:rsidRPr="00616B25">
        <w:rPr>
          <w:lang w:val="pt-BR"/>
        </w:rPr>
        <w:t>apenas as afirmativas:</w:t>
      </w:r>
    </w:p>
    <w:p w14:paraId="45882C4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 e III</w:t>
      </w:r>
    </w:p>
    <w:p w14:paraId="1417AC9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6B44B59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II e III</w:t>
      </w:r>
    </w:p>
    <w:p w14:paraId="45F6ECB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</w:t>
      </w:r>
    </w:p>
    <w:p w14:paraId="2CE435B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49EDBCBE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406EAA4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e221e</w:t>
      </w:r>
    </w:p>
    <w:p w14:paraId="7086424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e222e</w:t>
      </w:r>
    </w:p>
    <w:p w14:paraId="69AA50C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223e</w:t>
      </w:r>
    </w:p>
    <w:p w14:paraId="45E99CD0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2, Seção 2</w:t>
      </w:r>
    </w:p>
    <w:p w14:paraId="2E31AC15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 xml:space="preserve">311o Considere as seguintes afirmativas a esse </w:t>
      </w:r>
      <w:r w:rsidRPr="00616B25">
        <w:rPr>
          <w:lang w:val="pt-BR"/>
        </w:rPr>
        <w:t>respeito.</w:t>
      </w:r>
    </w:p>
    <w:p w14:paraId="42A3774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311s</w:t>
      </w:r>
    </w:p>
    <w:p w14:paraId="1423838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312s</w:t>
      </w:r>
    </w:p>
    <w:p w14:paraId="3178EC3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313s</w:t>
      </w:r>
    </w:p>
    <w:p w14:paraId="070AD998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464A470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II e III</w:t>
      </w:r>
    </w:p>
    <w:p w14:paraId="2A92C05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b)  I</w:t>
      </w:r>
    </w:p>
    <w:p w14:paraId="5AE98E5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4D05828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</w:t>
      </w:r>
    </w:p>
    <w:p w14:paraId="676E663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115423A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63E85EB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311e</w:t>
      </w:r>
    </w:p>
    <w:p w14:paraId="648649E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312e</w:t>
      </w:r>
    </w:p>
    <w:p w14:paraId="0ECEF2D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313e</w:t>
      </w:r>
    </w:p>
    <w:p w14:paraId="34464771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3, Seção 1</w:t>
      </w:r>
    </w:p>
    <w:p w14:paraId="072F9C23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 xml:space="preserve">311o </w:t>
      </w:r>
      <w:r w:rsidRPr="00616B25">
        <w:rPr>
          <w:lang w:val="pt-BR"/>
        </w:rPr>
        <w:t>Considere as seguintes afirmativas a esse respeito.</w:t>
      </w:r>
    </w:p>
    <w:p w14:paraId="4885954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314s</w:t>
      </w:r>
    </w:p>
    <w:p w14:paraId="47BC7ED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315s</w:t>
      </w:r>
    </w:p>
    <w:p w14:paraId="255BB55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316s</w:t>
      </w:r>
    </w:p>
    <w:p w14:paraId="4A49526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79EC0EC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</w:t>
      </w:r>
    </w:p>
    <w:p w14:paraId="70004A8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Nenhuma delas</w:t>
      </w:r>
    </w:p>
    <w:p w14:paraId="5636F8B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</w:t>
      </w:r>
    </w:p>
    <w:p w14:paraId="15F0C48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III</w:t>
      </w:r>
    </w:p>
    <w:p w14:paraId="50B0110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II e III</w:t>
      </w:r>
    </w:p>
    <w:p w14:paraId="0D8B5820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35C077C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311e</w:t>
      </w:r>
    </w:p>
    <w:p w14:paraId="33BFD0F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312e</w:t>
      </w:r>
    </w:p>
    <w:p w14:paraId="60BFFB4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313e</w:t>
      </w:r>
    </w:p>
    <w:p w14:paraId="4018B0EF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1</w:t>
      </w:r>
    </w:p>
    <w:p w14:paraId="0E489340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311o Considere as seguintes afirmativas a esse respeito.</w:t>
      </w:r>
    </w:p>
    <w:p w14:paraId="1145AA3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317s</w:t>
      </w:r>
    </w:p>
    <w:p w14:paraId="38A08B2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II. e313s</w:t>
      </w:r>
    </w:p>
    <w:p w14:paraId="02080CD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e315s</w:t>
      </w:r>
    </w:p>
    <w:p w14:paraId="09E1AFF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32281CA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III</w:t>
      </w:r>
    </w:p>
    <w:p w14:paraId="47E00A8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7901904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Nenhuma delas</w:t>
      </w:r>
    </w:p>
    <w:p w14:paraId="4C09269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I, II e III</w:t>
      </w:r>
    </w:p>
    <w:p w14:paraId="1619982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 e II</w:t>
      </w:r>
    </w:p>
    <w:p w14:paraId="6EEF570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6EEA843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311e</w:t>
      </w:r>
    </w:p>
    <w:p w14:paraId="35DF996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 xml:space="preserve">é </w:t>
      </w:r>
      <w:r w:rsidRPr="00616B25">
        <w:rPr>
          <w:lang w:val="pt-BR"/>
        </w:rPr>
        <w:t>Falsa</w:t>
      </w:r>
      <w:proofErr w:type="gramEnd"/>
      <w:r w:rsidRPr="00616B25">
        <w:rPr>
          <w:lang w:val="pt-BR"/>
        </w:rPr>
        <w:t>. porque e312e</w:t>
      </w:r>
    </w:p>
    <w:p w14:paraId="5E0E149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e313e</w:t>
      </w:r>
    </w:p>
    <w:p w14:paraId="5D3983FB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1</w:t>
      </w:r>
    </w:p>
    <w:p w14:paraId="02890FD3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311o Considere as seguintes afirmativas a esse respeito.</w:t>
      </w:r>
    </w:p>
    <w:p w14:paraId="5F30CAB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e311s</w:t>
      </w:r>
    </w:p>
    <w:p w14:paraId="6DDEEAF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e312s</w:t>
      </w:r>
    </w:p>
    <w:p w14:paraId="1BE8CD9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e317s</w:t>
      </w:r>
    </w:p>
    <w:p w14:paraId="4D23D4D3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72A87A9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 e II</w:t>
      </w:r>
    </w:p>
    <w:p w14:paraId="4474E2A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</w:t>
      </w:r>
    </w:p>
    <w:p w14:paraId="5328FA9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662324D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II e III</w:t>
      </w:r>
    </w:p>
    <w:p w14:paraId="6D4A053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e) </w:t>
      </w:r>
      <w:r w:rsidRPr="00616B25">
        <w:rPr>
          <w:lang w:val="pt-BR"/>
        </w:rPr>
        <w:t>Nenhuma delas</w:t>
      </w:r>
    </w:p>
    <w:p w14:paraId="4BB78532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5A7DA43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e311e</w:t>
      </w:r>
    </w:p>
    <w:p w14:paraId="2111655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e312e</w:t>
      </w:r>
    </w:p>
    <w:p w14:paraId="336882A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e313e</w:t>
      </w:r>
    </w:p>
    <w:p w14:paraId="4B6943A4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1</w:t>
      </w:r>
    </w:p>
    <w:p w14:paraId="2054D7E7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311o Considere as seguintes afirmativas a esse respeito.</w:t>
      </w:r>
    </w:p>
    <w:p w14:paraId="71EB6CE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e314s</w:t>
      </w:r>
    </w:p>
    <w:p w14:paraId="6FBE4F7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e316s</w:t>
      </w:r>
    </w:p>
    <w:p w14:paraId="72FB1E7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311s</w:t>
      </w:r>
    </w:p>
    <w:p w14:paraId="26CD52F1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São corretas apenas as </w:t>
      </w:r>
      <w:r w:rsidRPr="00616B25">
        <w:rPr>
          <w:lang w:val="pt-BR"/>
        </w:rPr>
        <w:t>afirmativas:</w:t>
      </w:r>
    </w:p>
    <w:p w14:paraId="2DF39D9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</w:t>
      </w:r>
    </w:p>
    <w:p w14:paraId="75F0E8D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I, II e III</w:t>
      </w:r>
    </w:p>
    <w:p w14:paraId="362080A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17F461B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Nenhuma delas</w:t>
      </w:r>
    </w:p>
    <w:p w14:paraId="15552AD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 e III</w:t>
      </w:r>
    </w:p>
    <w:p w14:paraId="7F58EB31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1143B16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e311e</w:t>
      </w:r>
    </w:p>
    <w:p w14:paraId="6CF8DCB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e312e</w:t>
      </w:r>
    </w:p>
    <w:p w14:paraId="2238F3D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313e</w:t>
      </w:r>
    </w:p>
    <w:p w14:paraId="7DF0178F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1</w:t>
      </w:r>
    </w:p>
    <w:p w14:paraId="7EC4C494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321o Considere as seguintes afirmativas a esse respeito.</w:t>
      </w:r>
    </w:p>
    <w:p w14:paraId="5DB656E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321s</w:t>
      </w:r>
    </w:p>
    <w:p w14:paraId="372FCBF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322s</w:t>
      </w:r>
    </w:p>
    <w:p w14:paraId="3FB138A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323s</w:t>
      </w:r>
    </w:p>
    <w:p w14:paraId="0CD6F154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2CF4DFC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 e III</w:t>
      </w:r>
    </w:p>
    <w:p w14:paraId="4938F0D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Nenhuma delas</w:t>
      </w:r>
    </w:p>
    <w:p w14:paraId="287B458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I, II e III</w:t>
      </w:r>
    </w:p>
    <w:p w14:paraId="1C26864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 e II</w:t>
      </w:r>
    </w:p>
    <w:p w14:paraId="0CFA743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e)  I</w:t>
      </w:r>
    </w:p>
    <w:p w14:paraId="7F4A1A34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58DC391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321e</w:t>
      </w:r>
    </w:p>
    <w:p w14:paraId="13883A6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322e</w:t>
      </w:r>
    </w:p>
    <w:p w14:paraId="6C35104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323e</w:t>
      </w:r>
    </w:p>
    <w:p w14:paraId="4ABD661A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2</w:t>
      </w:r>
    </w:p>
    <w:p w14:paraId="5F02E137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 xml:space="preserve">321o Considere </w:t>
      </w:r>
      <w:r w:rsidRPr="00616B25">
        <w:rPr>
          <w:lang w:val="pt-BR"/>
        </w:rPr>
        <w:t>as seguintes afirmativas a esse respeito.</w:t>
      </w:r>
    </w:p>
    <w:p w14:paraId="0C86D8C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324s</w:t>
      </w:r>
    </w:p>
    <w:p w14:paraId="2C37A71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325s</w:t>
      </w:r>
    </w:p>
    <w:p w14:paraId="6E129BF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326s</w:t>
      </w:r>
    </w:p>
    <w:p w14:paraId="5AF60E72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2C9522C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</w:t>
      </w:r>
    </w:p>
    <w:p w14:paraId="7063ED5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</w:t>
      </w:r>
    </w:p>
    <w:p w14:paraId="4494A2D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Nenhuma delas</w:t>
      </w:r>
    </w:p>
    <w:p w14:paraId="15378DD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 e III</w:t>
      </w:r>
    </w:p>
    <w:p w14:paraId="0F49170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0204F13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12A668A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321e</w:t>
      </w:r>
    </w:p>
    <w:p w14:paraId="1509A5D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322e</w:t>
      </w:r>
    </w:p>
    <w:p w14:paraId="2E2AF08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 xml:space="preserve">. porque </w:t>
      </w:r>
      <w:r w:rsidRPr="00616B25">
        <w:rPr>
          <w:lang w:val="pt-BR"/>
        </w:rPr>
        <w:t>323e</w:t>
      </w:r>
    </w:p>
    <w:p w14:paraId="405B692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3, Seção 2</w:t>
      </w:r>
    </w:p>
    <w:p w14:paraId="0DDECB47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321o Considere as seguintes afirmativas a esse respeito.</w:t>
      </w:r>
    </w:p>
    <w:p w14:paraId="372913C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327s</w:t>
      </w:r>
    </w:p>
    <w:p w14:paraId="3DE94B0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e323s</w:t>
      </w:r>
    </w:p>
    <w:p w14:paraId="39EF53A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e325s</w:t>
      </w:r>
    </w:p>
    <w:p w14:paraId="2D693C42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39397CD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a)  II</w:t>
      </w:r>
    </w:p>
    <w:p w14:paraId="6D779EF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III</w:t>
      </w:r>
    </w:p>
    <w:p w14:paraId="211A7FE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III</w:t>
      </w:r>
    </w:p>
    <w:p w14:paraId="10A9019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I, II e III</w:t>
      </w:r>
    </w:p>
    <w:p w14:paraId="3EAF5E7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68C8D0A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7AFA72E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321e</w:t>
      </w:r>
    </w:p>
    <w:p w14:paraId="75181ED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</w:t>
      </w: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e322e</w:t>
      </w:r>
    </w:p>
    <w:p w14:paraId="39647DE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e323e</w:t>
      </w:r>
    </w:p>
    <w:p w14:paraId="5F3F696D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2</w:t>
      </w:r>
    </w:p>
    <w:p w14:paraId="1EBC5843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321o Considere as seguintes afirmativas a esse respeito.</w:t>
      </w:r>
    </w:p>
    <w:p w14:paraId="3A92B7C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e321s</w:t>
      </w:r>
    </w:p>
    <w:p w14:paraId="29A0A13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e322s</w:t>
      </w:r>
    </w:p>
    <w:p w14:paraId="12565C2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e327s</w:t>
      </w:r>
    </w:p>
    <w:p w14:paraId="161935F5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6037B4E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I, II e III</w:t>
      </w:r>
    </w:p>
    <w:p w14:paraId="54248F0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II e III</w:t>
      </w:r>
    </w:p>
    <w:p w14:paraId="19911DA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6F2C268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d) I e </w:t>
      </w:r>
      <w:r w:rsidRPr="00616B25">
        <w:rPr>
          <w:lang w:val="pt-BR"/>
        </w:rPr>
        <w:t>III</w:t>
      </w:r>
    </w:p>
    <w:p w14:paraId="0BCFCB9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</w:t>
      </w:r>
    </w:p>
    <w:p w14:paraId="3DC2F82A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7BB72A9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e321e</w:t>
      </w:r>
    </w:p>
    <w:p w14:paraId="3CE9B9B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e322e</w:t>
      </w:r>
    </w:p>
    <w:p w14:paraId="6D85CF9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e323e</w:t>
      </w:r>
    </w:p>
    <w:p w14:paraId="417972E0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2</w:t>
      </w:r>
    </w:p>
    <w:p w14:paraId="6B38DD01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321o Considere as seguintes afirmativas a esse respeito.</w:t>
      </w:r>
    </w:p>
    <w:p w14:paraId="7F83633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I. e324s</w:t>
      </w:r>
    </w:p>
    <w:p w14:paraId="6E8194D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e326s</w:t>
      </w:r>
    </w:p>
    <w:p w14:paraId="7C37B29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321s</w:t>
      </w:r>
    </w:p>
    <w:p w14:paraId="7FCAB3B3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1E5CD57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II e III</w:t>
      </w:r>
    </w:p>
    <w:p w14:paraId="6A74E37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III</w:t>
      </w:r>
    </w:p>
    <w:p w14:paraId="2146DB1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III</w:t>
      </w:r>
    </w:p>
    <w:p w14:paraId="364EF3A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</w:t>
      </w:r>
    </w:p>
    <w:p w14:paraId="0DE6AE7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I, II e III</w:t>
      </w:r>
    </w:p>
    <w:p w14:paraId="65BF6EF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7C11810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e321e</w:t>
      </w:r>
    </w:p>
    <w:p w14:paraId="468FCE5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e322e</w:t>
      </w:r>
    </w:p>
    <w:p w14:paraId="15EB057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323e</w:t>
      </w:r>
    </w:p>
    <w:p w14:paraId="743D92B9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3, </w:t>
      </w:r>
      <w:proofErr w:type="spellStart"/>
      <w:r>
        <w:t>Seção</w:t>
      </w:r>
      <w:proofErr w:type="spellEnd"/>
      <w:r>
        <w:t xml:space="preserve"> 2</w:t>
      </w:r>
    </w:p>
    <w:p w14:paraId="7932C401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411o Considere as seguintes afirmativas a esse respeito.</w:t>
      </w:r>
    </w:p>
    <w:p w14:paraId="2B9663D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411s</w:t>
      </w:r>
    </w:p>
    <w:p w14:paraId="4381AE6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r w:rsidRPr="00616B25">
        <w:rPr>
          <w:lang w:val="pt-BR"/>
        </w:rPr>
        <w:t>412s</w:t>
      </w:r>
    </w:p>
    <w:p w14:paraId="610BE00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413s</w:t>
      </w:r>
    </w:p>
    <w:p w14:paraId="1F9E8B78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2059380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</w:t>
      </w:r>
    </w:p>
    <w:p w14:paraId="19C7890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III</w:t>
      </w:r>
    </w:p>
    <w:p w14:paraId="16E0067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</w:t>
      </w:r>
    </w:p>
    <w:p w14:paraId="2B64DCE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 e II</w:t>
      </w:r>
    </w:p>
    <w:p w14:paraId="577C0D7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4D1D963A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0318FC8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411e</w:t>
      </w:r>
    </w:p>
    <w:p w14:paraId="709D59A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412e</w:t>
      </w:r>
    </w:p>
    <w:p w14:paraId="5F8550D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413e</w:t>
      </w:r>
    </w:p>
    <w:p w14:paraId="187BD5C6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4, </w:t>
      </w:r>
      <w:proofErr w:type="spellStart"/>
      <w:r>
        <w:t>Seção</w:t>
      </w:r>
      <w:proofErr w:type="spellEnd"/>
      <w:r>
        <w:t xml:space="preserve"> 1</w:t>
      </w:r>
    </w:p>
    <w:p w14:paraId="61C4DC34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411o Considere as seguintes afirmati</w:t>
      </w:r>
      <w:r w:rsidRPr="00616B25">
        <w:rPr>
          <w:lang w:val="pt-BR"/>
        </w:rPr>
        <w:t>vas a esse respeito.</w:t>
      </w:r>
    </w:p>
    <w:p w14:paraId="5840977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414s</w:t>
      </w:r>
    </w:p>
    <w:p w14:paraId="40FFDBF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415s</w:t>
      </w:r>
    </w:p>
    <w:p w14:paraId="32A678D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416s</w:t>
      </w:r>
    </w:p>
    <w:p w14:paraId="37775981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78B16B9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I, II e III</w:t>
      </w:r>
    </w:p>
    <w:p w14:paraId="4978CBB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</w:t>
      </w:r>
    </w:p>
    <w:p w14:paraId="3A2BA86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</w:t>
      </w:r>
    </w:p>
    <w:p w14:paraId="37E88CD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</w:t>
      </w:r>
    </w:p>
    <w:p w14:paraId="6F6F5BD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1E22EAC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3C95731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411e</w:t>
      </w:r>
    </w:p>
    <w:p w14:paraId="4C6D05E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412e</w:t>
      </w:r>
    </w:p>
    <w:p w14:paraId="0D896DB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413e</w:t>
      </w:r>
    </w:p>
    <w:p w14:paraId="6C43527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4, Seção 1</w:t>
      </w:r>
    </w:p>
    <w:p w14:paraId="6DC037AF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411o Considere as seguintes afirmativas a esse respeito.</w:t>
      </w:r>
    </w:p>
    <w:p w14:paraId="0225304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417s</w:t>
      </w:r>
    </w:p>
    <w:p w14:paraId="67BA0FC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e413s</w:t>
      </w:r>
    </w:p>
    <w:p w14:paraId="67FCF68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e415s</w:t>
      </w:r>
    </w:p>
    <w:p w14:paraId="6E8B703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765CC48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 e III</w:t>
      </w:r>
    </w:p>
    <w:p w14:paraId="5FEC1AB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Nenhuma delas</w:t>
      </w:r>
    </w:p>
    <w:p w14:paraId="7FCA278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</w:t>
      </w:r>
    </w:p>
    <w:p w14:paraId="095AB38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d)  III</w:t>
      </w:r>
    </w:p>
    <w:p w14:paraId="77A6A52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I, II e III</w:t>
      </w:r>
    </w:p>
    <w:p w14:paraId="4F1A91D9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495A132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411e</w:t>
      </w:r>
    </w:p>
    <w:p w14:paraId="1F9E0A3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e412e</w:t>
      </w:r>
    </w:p>
    <w:p w14:paraId="0CFB0FF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</w:t>
      </w:r>
      <w:r w:rsidRPr="00616B25">
        <w:rPr>
          <w:lang w:val="pt-BR"/>
        </w:rPr>
        <w:t>deira</w:t>
      </w:r>
      <w:proofErr w:type="gramEnd"/>
      <w:r w:rsidRPr="00616B25">
        <w:rPr>
          <w:lang w:val="pt-BR"/>
        </w:rPr>
        <w:t>. porque e413e</w:t>
      </w:r>
    </w:p>
    <w:p w14:paraId="16A12A3D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4, </w:t>
      </w:r>
      <w:proofErr w:type="spellStart"/>
      <w:r>
        <w:t>Seção</w:t>
      </w:r>
      <w:proofErr w:type="spellEnd"/>
      <w:r>
        <w:t xml:space="preserve"> 1</w:t>
      </w:r>
    </w:p>
    <w:p w14:paraId="3FDE2B05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411o Considere as seguintes afirmativas a esse respeito.</w:t>
      </w:r>
    </w:p>
    <w:p w14:paraId="492535E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e411s</w:t>
      </w:r>
    </w:p>
    <w:p w14:paraId="3390FB7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e412s</w:t>
      </w:r>
    </w:p>
    <w:p w14:paraId="5C0CC2D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e417s</w:t>
      </w:r>
    </w:p>
    <w:p w14:paraId="709AFF60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0544073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I, II e III</w:t>
      </w:r>
    </w:p>
    <w:p w14:paraId="1DD51D2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</w:t>
      </w:r>
    </w:p>
    <w:p w14:paraId="13CC0AA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</w:t>
      </w:r>
    </w:p>
    <w:p w14:paraId="15C280D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</w:t>
      </w:r>
    </w:p>
    <w:p w14:paraId="61D48FF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 e III</w:t>
      </w:r>
    </w:p>
    <w:p w14:paraId="32A3DFD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53CFA85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 xml:space="preserve">é </w:t>
      </w:r>
      <w:r w:rsidRPr="00616B25">
        <w:rPr>
          <w:lang w:val="pt-BR"/>
        </w:rPr>
        <w:t>Verdadeira</w:t>
      </w:r>
      <w:proofErr w:type="gramEnd"/>
      <w:r w:rsidRPr="00616B25">
        <w:rPr>
          <w:lang w:val="pt-BR"/>
        </w:rPr>
        <w:t>. porque e411e</w:t>
      </w:r>
    </w:p>
    <w:p w14:paraId="60797B3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e412e</w:t>
      </w:r>
    </w:p>
    <w:p w14:paraId="2F7847D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e413e</w:t>
      </w:r>
    </w:p>
    <w:p w14:paraId="3467F32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4, Seção 1</w:t>
      </w:r>
    </w:p>
    <w:p w14:paraId="12E89516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411o Considere as seguintes afirmativas a esse respeito.</w:t>
      </w:r>
    </w:p>
    <w:p w14:paraId="7FAC2602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e414s</w:t>
      </w:r>
    </w:p>
    <w:p w14:paraId="0A3B23B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e416s</w:t>
      </w:r>
    </w:p>
    <w:p w14:paraId="19D53F0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411s</w:t>
      </w:r>
    </w:p>
    <w:p w14:paraId="24DECCF3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lastRenderedPageBreak/>
        <w:t>São corretas apenas as afirmativas:</w:t>
      </w:r>
    </w:p>
    <w:p w14:paraId="126959F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 e III</w:t>
      </w:r>
    </w:p>
    <w:p w14:paraId="6EAD7B2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II</w:t>
      </w:r>
    </w:p>
    <w:p w14:paraId="105B3F6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c) </w:t>
      </w:r>
      <w:r w:rsidRPr="00616B25">
        <w:rPr>
          <w:lang w:val="pt-BR"/>
        </w:rPr>
        <w:t>I, II e III</w:t>
      </w:r>
    </w:p>
    <w:p w14:paraId="179BDBA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II e III</w:t>
      </w:r>
    </w:p>
    <w:p w14:paraId="5145BCC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7B68F456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04728EB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e411e</w:t>
      </w:r>
    </w:p>
    <w:p w14:paraId="39D9C58B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e412e</w:t>
      </w:r>
    </w:p>
    <w:p w14:paraId="727C2EC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413e</w:t>
      </w:r>
    </w:p>
    <w:p w14:paraId="211B547F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4, </w:t>
      </w:r>
      <w:proofErr w:type="spellStart"/>
      <w:r>
        <w:t>Seção</w:t>
      </w:r>
      <w:proofErr w:type="spellEnd"/>
      <w:r>
        <w:t xml:space="preserve"> 1</w:t>
      </w:r>
    </w:p>
    <w:p w14:paraId="30855BA3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421o Considere as seguintes afirmativas a esse respeito.</w:t>
      </w:r>
    </w:p>
    <w:p w14:paraId="07194B5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421s</w:t>
      </w:r>
    </w:p>
    <w:p w14:paraId="706C1B4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422s</w:t>
      </w:r>
    </w:p>
    <w:p w14:paraId="7E5E4D7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423s</w:t>
      </w:r>
    </w:p>
    <w:p w14:paraId="02D00D08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</w:t>
      </w:r>
      <w:r w:rsidRPr="00616B25">
        <w:rPr>
          <w:lang w:val="pt-BR"/>
        </w:rPr>
        <w:t>as as afirmativas:</w:t>
      </w:r>
    </w:p>
    <w:p w14:paraId="0290A42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</w:t>
      </w:r>
    </w:p>
    <w:p w14:paraId="01F73C0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</w:t>
      </w:r>
    </w:p>
    <w:p w14:paraId="04C59AD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III</w:t>
      </w:r>
    </w:p>
    <w:p w14:paraId="2BD13FC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Nenhuma delas</w:t>
      </w:r>
    </w:p>
    <w:p w14:paraId="1589602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I, II e III</w:t>
      </w:r>
    </w:p>
    <w:p w14:paraId="5239E84B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12916D5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421e</w:t>
      </w:r>
    </w:p>
    <w:p w14:paraId="701BC81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422e</w:t>
      </w:r>
    </w:p>
    <w:p w14:paraId="74D80A5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423e</w:t>
      </w:r>
    </w:p>
    <w:p w14:paraId="1F12CDA2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4, </w:t>
      </w:r>
      <w:proofErr w:type="spellStart"/>
      <w:r>
        <w:t>Seção</w:t>
      </w:r>
      <w:proofErr w:type="spellEnd"/>
      <w:r>
        <w:t xml:space="preserve"> 2</w:t>
      </w:r>
    </w:p>
    <w:p w14:paraId="2F6781B7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lastRenderedPageBreak/>
        <w:t xml:space="preserve">421o Considere as seguintes afirmativas a esse </w:t>
      </w:r>
      <w:r w:rsidRPr="00616B25">
        <w:rPr>
          <w:lang w:val="pt-BR"/>
        </w:rPr>
        <w:t>respeito.</w:t>
      </w:r>
    </w:p>
    <w:p w14:paraId="30E8165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424s</w:t>
      </w:r>
    </w:p>
    <w:p w14:paraId="52AE88D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425s</w:t>
      </w:r>
    </w:p>
    <w:p w14:paraId="0CC4432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426s</w:t>
      </w:r>
    </w:p>
    <w:p w14:paraId="6051C91F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3C9D97C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I e II</w:t>
      </w:r>
    </w:p>
    <w:p w14:paraId="04D5A91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I, II e III</w:t>
      </w:r>
    </w:p>
    <w:p w14:paraId="13C5408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III</w:t>
      </w:r>
    </w:p>
    <w:p w14:paraId="1149857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III</w:t>
      </w:r>
    </w:p>
    <w:p w14:paraId="4C90DFF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Nenhuma delas</w:t>
      </w:r>
    </w:p>
    <w:p w14:paraId="6CED1577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5E5D776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421e</w:t>
      </w:r>
    </w:p>
    <w:p w14:paraId="42BAB05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422e</w:t>
      </w:r>
    </w:p>
    <w:p w14:paraId="0F0ADD9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423e</w:t>
      </w:r>
    </w:p>
    <w:p w14:paraId="2EE45668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4, </w:t>
      </w:r>
      <w:proofErr w:type="spellStart"/>
      <w:r>
        <w:t>Seção</w:t>
      </w:r>
      <w:proofErr w:type="spellEnd"/>
      <w:r>
        <w:t xml:space="preserve"> 2</w:t>
      </w:r>
    </w:p>
    <w:p w14:paraId="08D3981F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421o Considere as seguintes afirmativas a esse respeito.</w:t>
      </w:r>
    </w:p>
    <w:p w14:paraId="387F838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427s</w:t>
      </w:r>
    </w:p>
    <w:p w14:paraId="0EE68B1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e423s</w:t>
      </w:r>
    </w:p>
    <w:p w14:paraId="3D72ED8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e425s</w:t>
      </w:r>
    </w:p>
    <w:p w14:paraId="7D0E939A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3341730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</w:t>
      </w:r>
    </w:p>
    <w:p w14:paraId="70E7C08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III</w:t>
      </w:r>
    </w:p>
    <w:p w14:paraId="05D17F6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I e II</w:t>
      </w:r>
    </w:p>
    <w:p w14:paraId="5110E77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 II</w:t>
      </w:r>
    </w:p>
    <w:p w14:paraId="108D56D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 III</w:t>
      </w:r>
    </w:p>
    <w:p w14:paraId="19485071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0642C19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 xml:space="preserve">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421e</w:t>
      </w:r>
    </w:p>
    <w:p w14:paraId="4A097CB8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e422e</w:t>
      </w:r>
    </w:p>
    <w:p w14:paraId="690287E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 xml:space="preserve">é </w:t>
      </w:r>
      <w:r w:rsidRPr="00616B25">
        <w:rPr>
          <w:lang w:val="pt-BR"/>
        </w:rPr>
        <w:t>Falsa</w:t>
      </w:r>
      <w:proofErr w:type="gramEnd"/>
      <w:r w:rsidRPr="00616B25">
        <w:rPr>
          <w:lang w:val="pt-BR"/>
        </w:rPr>
        <w:t>. porque e423e</w:t>
      </w:r>
    </w:p>
    <w:p w14:paraId="212428FF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Referência: Módulo 4, Seção 2</w:t>
      </w:r>
    </w:p>
    <w:p w14:paraId="03457916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421o Considere as seguintes afirmativas a esse respeito.</w:t>
      </w:r>
    </w:p>
    <w:p w14:paraId="1B42E82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e421s</w:t>
      </w:r>
    </w:p>
    <w:p w14:paraId="70D2067A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e422s</w:t>
      </w:r>
    </w:p>
    <w:p w14:paraId="444F580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e427s</w:t>
      </w:r>
    </w:p>
    <w:p w14:paraId="32F0D8FD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5CC13095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</w:t>
      </w:r>
    </w:p>
    <w:p w14:paraId="7A71B9B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I e III</w:t>
      </w:r>
    </w:p>
    <w:p w14:paraId="77ED94E9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c)  III</w:t>
      </w:r>
    </w:p>
    <w:p w14:paraId="7076B82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d) Nenhuma delas</w:t>
      </w:r>
    </w:p>
    <w:p w14:paraId="1582FC8C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 e II</w:t>
      </w:r>
    </w:p>
    <w:p w14:paraId="5D1F34A4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113350B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</w:t>
      </w:r>
      <w:r w:rsidRPr="00616B25">
        <w:rPr>
          <w:lang w:val="pt-BR"/>
        </w:rPr>
        <w:t>rque e421e</w:t>
      </w:r>
    </w:p>
    <w:p w14:paraId="78AD68B4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e422e</w:t>
      </w:r>
    </w:p>
    <w:p w14:paraId="2F96BFD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Falsa</w:t>
      </w:r>
      <w:proofErr w:type="gramEnd"/>
      <w:r w:rsidRPr="00616B25">
        <w:rPr>
          <w:lang w:val="pt-BR"/>
        </w:rPr>
        <w:t>. porque e423e</w:t>
      </w:r>
    </w:p>
    <w:p w14:paraId="454B98DD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4, </w:t>
      </w:r>
      <w:proofErr w:type="spellStart"/>
      <w:r>
        <w:t>Seção</w:t>
      </w:r>
      <w:proofErr w:type="spellEnd"/>
      <w:r>
        <w:t xml:space="preserve"> 2</w:t>
      </w:r>
    </w:p>
    <w:p w14:paraId="003441BD" w14:textId="77777777" w:rsidR="00E36256" w:rsidRPr="00616B25" w:rsidRDefault="00616B25">
      <w:pPr>
        <w:pStyle w:val="ListNumber"/>
        <w:rPr>
          <w:lang w:val="pt-BR"/>
        </w:rPr>
      </w:pPr>
      <w:r w:rsidRPr="00616B25">
        <w:rPr>
          <w:lang w:val="pt-BR"/>
        </w:rPr>
        <w:t>421o Considere as seguintes afirmativas a esse respeito.</w:t>
      </w:r>
    </w:p>
    <w:p w14:paraId="6FCA8EE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I. e424s</w:t>
      </w:r>
    </w:p>
    <w:p w14:paraId="48D92A4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II. e426s</w:t>
      </w:r>
    </w:p>
    <w:p w14:paraId="4E38DA43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III. 421s</w:t>
      </w:r>
    </w:p>
    <w:p w14:paraId="761A13B4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>São corretas apenas as afirmativas:</w:t>
      </w:r>
    </w:p>
    <w:p w14:paraId="6172D8A6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a)  II</w:t>
      </w:r>
    </w:p>
    <w:p w14:paraId="0DEE46AD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b)  I</w:t>
      </w:r>
    </w:p>
    <w:p w14:paraId="091A23A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lastRenderedPageBreak/>
        <w:t>c) I, II e III</w:t>
      </w:r>
    </w:p>
    <w:p w14:paraId="4AD792F7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d) </w:t>
      </w:r>
      <w:r w:rsidRPr="00616B25">
        <w:rPr>
          <w:lang w:val="pt-BR"/>
        </w:rPr>
        <w:t>Nenhuma delas</w:t>
      </w:r>
    </w:p>
    <w:p w14:paraId="4B2DF5E1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>e) II e III</w:t>
      </w:r>
    </w:p>
    <w:p w14:paraId="3D3EA503" w14:textId="77777777" w:rsidR="00E36256" w:rsidRPr="00616B25" w:rsidRDefault="00616B25">
      <w:pPr>
        <w:rPr>
          <w:lang w:val="pt-BR"/>
        </w:rPr>
      </w:pPr>
      <w:r w:rsidRPr="00616B25">
        <w:rPr>
          <w:lang w:val="pt-BR"/>
        </w:rPr>
        <w:t xml:space="preserve">Gabarito: </w:t>
      </w:r>
    </w:p>
    <w:p w14:paraId="274D29A0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e421e</w:t>
      </w:r>
    </w:p>
    <w:p w14:paraId="5642A82E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e422e</w:t>
      </w:r>
    </w:p>
    <w:p w14:paraId="563ACA5F" w14:textId="77777777" w:rsidR="00E36256" w:rsidRPr="00616B25" w:rsidRDefault="00616B25">
      <w:pPr>
        <w:ind w:left="360"/>
        <w:rPr>
          <w:lang w:val="pt-BR"/>
        </w:rPr>
      </w:pPr>
      <w:r w:rsidRPr="00616B25">
        <w:rPr>
          <w:lang w:val="pt-BR"/>
        </w:rPr>
        <w:t xml:space="preserve">III. </w:t>
      </w:r>
      <w:proofErr w:type="gramStart"/>
      <w:r w:rsidRPr="00616B25">
        <w:rPr>
          <w:lang w:val="pt-BR"/>
        </w:rPr>
        <w:t>é Verdadeira</w:t>
      </w:r>
      <w:proofErr w:type="gramEnd"/>
      <w:r w:rsidRPr="00616B25">
        <w:rPr>
          <w:lang w:val="pt-BR"/>
        </w:rPr>
        <w:t>. porque 423e</w:t>
      </w:r>
    </w:p>
    <w:p w14:paraId="28727A4D" w14:textId="77777777" w:rsidR="00E36256" w:rsidRDefault="00616B25">
      <w:proofErr w:type="spellStart"/>
      <w:r>
        <w:t>Referência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4, </w:t>
      </w:r>
      <w:proofErr w:type="spellStart"/>
      <w:r>
        <w:t>Seção</w:t>
      </w:r>
      <w:proofErr w:type="spellEnd"/>
      <w:r>
        <w:t xml:space="preserve"> 2</w:t>
      </w:r>
    </w:p>
    <w:sectPr w:rsidR="00E362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Hemsley" w:date="2022-03-08T01:06:00Z" w:initials="PH">
    <w:p w14:paraId="2A4DBBC5" w14:textId="7894FB95" w:rsidR="00616B25" w:rsidRDefault="00616B25">
      <w:pPr>
        <w:pStyle w:val="CommentText"/>
      </w:pPr>
      <w:r>
        <w:rPr>
          <w:rStyle w:val="CommentReference"/>
        </w:rPr>
        <w:annotationRef/>
      </w:r>
      <w:r>
        <w:t>One of the options must be ‘I e II’ because the keys to sentences I and 2 are ‘true’ (‘verdadeira’).</w:t>
      </w:r>
    </w:p>
  </w:comment>
  <w:comment w:id="1" w:author="Pedro Hemsley" w:date="2022-03-08T01:08:00Z" w:initials="PH">
    <w:p w14:paraId="06848E93" w14:textId="051A4101" w:rsidR="00616B25" w:rsidRDefault="00616B25">
      <w:pPr>
        <w:pStyle w:val="CommentText"/>
      </w:pPr>
      <w:r>
        <w:rPr>
          <w:rStyle w:val="CommentReference"/>
        </w:rPr>
        <w:annotationRef/>
      </w:r>
      <w:r>
        <w:t>This repeats the information from the previous question. It must read ‘114e’, ‘115e’ and ‘115e’, respectively.</w:t>
      </w:r>
    </w:p>
  </w:comment>
  <w:comment w:id="2" w:author="Pedro Hemsley" w:date="2022-03-08T01:12:00Z" w:initials="PH">
    <w:p w14:paraId="5B3C7E7B" w14:textId="41514334" w:rsidR="00616B25" w:rsidRDefault="00616B25">
      <w:pPr>
        <w:pStyle w:val="CommentText"/>
      </w:pPr>
      <w:r>
        <w:rPr>
          <w:rStyle w:val="CommentReference"/>
        </w:rPr>
        <w:annotationRef/>
      </w:r>
      <w:r>
        <w:t>Same as previous comment: it seems the code is getting this information only from ‘Exercise 1’. But it must be parallel to the information in the beginning of the question. That is: if the first sentence is ‘117s’ at the beginning, the first sentence here should be ‘117e’; if the second is ‘e113s’, the second one here must be ‘e113e’; if the third one is ‘e115s’, the third one here must be ‘e115e’. This should hold for the other questions too.</w:t>
      </w:r>
    </w:p>
  </w:comment>
  <w:comment w:id="3" w:author="Pedro Hemsley" w:date="2022-03-08T01:15:00Z" w:initials="PH">
    <w:p w14:paraId="658BF150" w14:textId="0F5022B1" w:rsidR="00616B25" w:rsidRDefault="00616B25">
      <w:pPr>
        <w:pStyle w:val="CommentText"/>
      </w:pPr>
      <w:r>
        <w:rPr>
          <w:rStyle w:val="CommentReference"/>
        </w:rPr>
        <w:annotationRef/>
      </w:r>
      <w:r>
        <w:t>This must be ‘e117e’ because sentence III at the beginning is ‘e117s’ - that is, it is mirror, mod 1, sec 1, exercise 7.</w:t>
      </w:r>
    </w:p>
  </w:comment>
  <w:comment w:id="4" w:author="Pedro Hemsley" w:date="2022-03-08T01:17:00Z" w:initials="PH">
    <w:p w14:paraId="104F9E32" w14:textId="43149A0B" w:rsidR="00616B25" w:rsidRDefault="00616B25">
      <w:pPr>
        <w:pStyle w:val="CommentText"/>
      </w:pPr>
      <w:r>
        <w:rPr>
          <w:rStyle w:val="CommentReference"/>
        </w:rPr>
        <w:annotationRef/>
      </w:r>
      <w:r>
        <w:t>This must be ‘e114e’</w:t>
      </w:r>
    </w:p>
  </w:comment>
  <w:comment w:id="5" w:author="Pedro Hemsley" w:date="2022-03-08T01:17:00Z" w:initials="PH">
    <w:p w14:paraId="2186E775" w14:textId="77777777" w:rsidR="00616B25" w:rsidRDefault="00616B25">
      <w:r>
        <w:rPr>
          <w:rStyle w:val="CommentReference"/>
        </w:rPr>
        <w:annotationRef/>
      </w:r>
      <w:r>
        <w:rPr>
          <w:sz w:val="20"/>
          <w:szCs w:val="20"/>
        </w:rPr>
        <w:t>Must be ‘e116e’.</w:t>
      </w:r>
    </w:p>
    <w:p w14:paraId="0866627B" w14:textId="4F6A3CB5" w:rsidR="00616B25" w:rsidRDefault="00616B25">
      <w:pPr>
        <w:pStyle w:val="CommentText"/>
      </w:pPr>
    </w:p>
  </w:comment>
  <w:comment w:id="6" w:author="Pedro Hemsley" w:date="2022-03-08T01:18:00Z" w:initials="PH">
    <w:p w14:paraId="39A7D75A" w14:textId="0CBE6098" w:rsidR="00616B25" w:rsidRDefault="00616B25">
      <w:pPr>
        <w:pStyle w:val="CommentText"/>
      </w:pPr>
      <w:r>
        <w:rPr>
          <w:rStyle w:val="CommentReference"/>
        </w:rPr>
        <w:annotationRef/>
      </w:r>
      <w:r>
        <w:t>Must be adjusted to the text in Mod 1, Sec 1, exercise 1, type = explanation, column = original.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4DBBC5" w15:done="0"/>
  <w15:commentEx w15:paraId="06848E93" w15:done="0"/>
  <w15:commentEx w15:paraId="5B3C7E7B" w15:done="0"/>
  <w15:commentEx w15:paraId="658BF150" w15:done="0"/>
  <w15:commentEx w15:paraId="104F9E32" w15:done="0"/>
  <w15:commentEx w15:paraId="0866627B" w15:done="0"/>
  <w15:commentEx w15:paraId="39A7D7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2A90" w16cex:dateUtc="2022-03-08T01:06:00Z"/>
  <w16cex:commentExtensible w16cex:durableId="25D12B1E" w16cex:dateUtc="2022-03-08T01:08:00Z"/>
  <w16cex:commentExtensible w16cex:durableId="25D12C05" w16cex:dateUtc="2022-03-08T01:12:00Z"/>
  <w16cex:commentExtensible w16cex:durableId="25D12CA0" w16cex:dateUtc="2022-03-08T01:15:00Z"/>
  <w16cex:commentExtensible w16cex:durableId="25D12D20" w16cex:dateUtc="2022-03-08T01:17:00Z"/>
  <w16cex:commentExtensible w16cex:durableId="25D12D37" w16cex:dateUtc="2022-03-08T01:17:00Z"/>
  <w16cex:commentExtensible w16cex:durableId="25D12D75" w16cex:dateUtc="2022-03-08T0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4DBBC5" w16cid:durableId="25D12A90"/>
  <w16cid:commentId w16cid:paraId="06848E93" w16cid:durableId="25D12B1E"/>
  <w16cid:commentId w16cid:paraId="5B3C7E7B" w16cid:durableId="25D12C05"/>
  <w16cid:commentId w16cid:paraId="658BF150" w16cid:durableId="25D12CA0"/>
  <w16cid:commentId w16cid:paraId="104F9E32" w16cid:durableId="25D12D20"/>
  <w16cid:commentId w16cid:paraId="0866627B" w16cid:durableId="25D12D37"/>
  <w16cid:commentId w16cid:paraId="39A7D75A" w16cid:durableId="25D12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Hemsley">
    <w15:presenceInfo w15:providerId="Windows Live" w15:userId="a1a57b69335239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B25"/>
    <w:rsid w:val="00AA1D8D"/>
    <w:rsid w:val="00B47730"/>
    <w:rsid w:val="00CB0664"/>
    <w:rsid w:val="00E362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DC3EB2"/>
  <w14:defaultImageDpi w14:val="300"/>
  <w15:docId w15:val="{96A25B2C-77D0-0D44-ACD3-F0D39FB5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6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B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Hemsley</cp:lastModifiedBy>
  <cp:revision>2</cp:revision>
  <dcterms:created xsi:type="dcterms:W3CDTF">2013-12-23T23:15:00Z</dcterms:created>
  <dcterms:modified xsi:type="dcterms:W3CDTF">2022-03-08T01:18:00Z</dcterms:modified>
  <cp:category/>
</cp:coreProperties>
</file>