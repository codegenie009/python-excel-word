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o Brasil em 1500.</w:t>
      </w:r>
    </w:p>
    <w:p>
      <w:pPr>
        <w:ind w:left="360"/>
      </w:pPr>
      <w:r>
        <w:t>II. 112s</w:t>
      </w:r>
    </w:p>
    <w:p>
      <w:pPr>
        <w:ind w:left="360"/>
      </w:pPr>
      <w:r>
        <w:t>III. 113s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</w:t>
      </w:r>
    </w:p>
    <w:p>
      <w:pPr>
        <w:ind w:left="360"/>
      </w:pPr>
      <w:r>
        <w:t>c)  III</w:t>
      </w:r>
    </w:p>
    <w:p>
      <w:pPr>
        <w:ind w:left="360"/>
      </w:pPr>
      <w:r>
        <w:t>d) II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114s</w:t>
      </w:r>
    </w:p>
    <w:p>
      <w:pPr>
        <w:ind w:left="360"/>
      </w:pPr>
      <w:r>
        <w:t>II. 115s</w:t>
      </w:r>
    </w:p>
    <w:p>
      <w:pPr>
        <w:ind w:left="360"/>
      </w:pPr>
      <w:r>
        <w:t>III. 116s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I e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117s</w:t>
      </w:r>
    </w:p>
    <w:p>
      <w:pPr>
        <w:ind w:left="360"/>
      </w:pPr>
      <w:r>
        <w:t>II. e113s</w:t>
      </w:r>
    </w:p>
    <w:p>
      <w:pPr>
        <w:ind w:left="360"/>
      </w:pPr>
      <w:r>
        <w:t>III. e115s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II</w:t>
      </w:r>
    </w:p>
    <w:p>
      <w:pPr>
        <w:ind w:left="360"/>
      </w:pPr>
      <w:r>
        <w:t>c)  I</w:t>
      </w:r>
    </w:p>
    <w:p>
      <w:pPr>
        <w:ind w:left="360"/>
      </w:pPr>
      <w:r>
        <w:t>d) I e 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Falsa. porque e112e</w:t>
      </w:r>
    </w:p>
    <w:p>
      <w:pPr>
        <w:ind w:left="360"/>
      </w:pPr>
      <w:r>
        <w:t>III. é Verdadeira. porque e113e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a América em 1492.</w:t>
      </w:r>
    </w:p>
    <w:p>
      <w:pPr>
        <w:ind w:left="360"/>
      </w:pPr>
      <w:r>
        <w:t>II. e112s</w:t>
      </w:r>
    </w:p>
    <w:p>
      <w:pPr>
        <w:ind w:left="360"/>
      </w:pPr>
      <w:r>
        <w:t>III. e117s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III</w:t>
      </w:r>
    </w:p>
    <w:p>
      <w:pPr>
        <w:ind w:left="360"/>
      </w:pPr>
      <w:r>
        <w:t>c)  I</w:t>
      </w:r>
    </w:p>
    <w:p>
      <w:pPr>
        <w:ind w:left="360"/>
      </w:pPr>
      <w:r>
        <w:t>d) II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O navegador português Pedro Alvares Cabral foi o primeiro navegador português a chegar ao território hoje chamado de Brasil, em 1500.</w:t>
      </w:r>
    </w:p>
    <w:p>
      <w:pPr>
        <w:ind w:left="360"/>
      </w:pPr>
      <w:r>
        <w:t>II. é Falsa. porque e112e</w:t>
      </w:r>
    </w:p>
    <w:p>
      <w:pPr>
        <w:ind w:left="360"/>
      </w:pPr>
      <w:r>
        <w:t>III. é Verdadeira. porque e113e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e114s</w:t>
      </w:r>
    </w:p>
    <w:p>
      <w:pPr>
        <w:ind w:left="360"/>
      </w:pPr>
      <w:r>
        <w:t>II. e116s</w:t>
      </w:r>
    </w:p>
    <w:p>
      <w:pPr>
        <w:ind w:left="360"/>
      </w:pPr>
      <w:r>
        <w:t>III. Pedro Alvares Cabral descobriu o Brasil em 1500.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</w:t>
      </w:r>
    </w:p>
    <w:p>
      <w:pPr>
        <w:ind w:left="360"/>
      </w:pPr>
      <w:r>
        <w:t>c) II e III</w:t>
      </w:r>
    </w:p>
    <w:p>
      <w:pPr>
        <w:ind w:left="360"/>
      </w:pPr>
      <w:r>
        <w:t>d)  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O navegador português Pedro Alvares Cabral foi o primeiro navegador português a chegar ao território hoje chamado de Brasil, em 1500.</w:t>
      </w:r>
    </w:p>
    <w:p>
      <w:pPr>
        <w:ind w:left="360"/>
      </w:pPr>
      <w:r>
        <w:t>II. é Falsa. porque e112e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121s</w:t>
      </w:r>
    </w:p>
    <w:p>
      <w:pPr>
        <w:ind w:left="360"/>
      </w:pPr>
      <w:r>
        <w:t>II. 122s</w:t>
      </w:r>
    </w:p>
    <w:p>
      <w:pPr>
        <w:ind w:left="360"/>
      </w:pPr>
      <w:r>
        <w:t>III. 123s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 e III</w:t>
      </w:r>
    </w:p>
    <w:p>
      <w:pPr>
        <w:ind w:left="360"/>
      </w:pPr>
      <w:r>
        <w:t>c) I e II</w:t>
      </w:r>
    </w:p>
    <w:p>
      <w:pPr>
        <w:ind w:left="360"/>
      </w:pPr>
      <w:r>
        <w:t>d) II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124s</w:t>
      </w:r>
    </w:p>
    <w:p>
      <w:pPr>
        <w:ind w:left="360"/>
      </w:pPr>
      <w:r>
        <w:t>II. 125s</w:t>
      </w:r>
    </w:p>
    <w:p>
      <w:pPr>
        <w:ind w:left="360"/>
      </w:pPr>
      <w:r>
        <w:t>III. 126s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Nenhuma delas</w:t>
      </w:r>
    </w:p>
    <w:p>
      <w:pPr>
        <w:ind w:left="360"/>
      </w:pPr>
      <w:r>
        <w:t>c)  II</w:t>
      </w:r>
    </w:p>
    <w:p>
      <w:pPr>
        <w:ind w:left="360"/>
      </w:pPr>
      <w:r>
        <w:t>d) I e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127s</w:t>
      </w:r>
    </w:p>
    <w:p>
      <w:pPr>
        <w:ind w:left="360"/>
      </w:pPr>
      <w:r>
        <w:t>II. e123s</w:t>
      </w:r>
    </w:p>
    <w:p>
      <w:pPr>
        <w:ind w:left="360"/>
      </w:pPr>
      <w:r>
        <w:t>III. e125s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 e III</w:t>
      </w:r>
    </w:p>
    <w:p>
      <w:pPr>
        <w:ind w:left="360"/>
      </w:pPr>
      <w:r>
        <w:t>c)  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Verdadeira. porque e122e</w:t>
      </w:r>
    </w:p>
    <w:p>
      <w:pPr>
        <w:ind w:left="360"/>
      </w:pPr>
      <w:r>
        <w:t>III. é Falsa. porque e123e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e121s</w:t>
      </w:r>
    </w:p>
    <w:p>
      <w:pPr>
        <w:ind w:left="360"/>
      </w:pPr>
      <w:r>
        <w:t>II. e122s</w:t>
      </w:r>
    </w:p>
    <w:p>
      <w:pPr>
        <w:ind w:left="360"/>
      </w:pPr>
      <w:r>
        <w:t>III. e127s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I, II e III</w:t>
      </w:r>
    </w:p>
    <w:p>
      <w:pPr>
        <w:ind w:left="360"/>
      </w:pPr>
      <w:r>
        <w:t>c) II e III</w:t>
      </w:r>
    </w:p>
    <w:p>
      <w:pPr>
        <w:ind w:left="360"/>
      </w:pPr>
      <w:r>
        <w:t>d) I e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Falsa. porque e121e</w:t>
      </w:r>
    </w:p>
    <w:p>
      <w:pPr>
        <w:ind w:left="360"/>
      </w:pPr>
      <w:r>
        <w:t>II. é Verdadeira. porque e122e</w:t>
      </w:r>
    </w:p>
    <w:p>
      <w:pPr>
        <w:ind w:left="360"/>
      </w:pPr>
      <w:r>
        <w:t>III. é Falsa. porque e123e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e124s</w:t>
      </w:r>
    </w:p>
    <w:p>
      <w:pPr>
        <w:ind w:left="360"/>
      </w:pPr>
      <w:r>
        <w:t>II. e126s</w:t>
      </w:r>
    </w:p>
    <w:p>
      <w:pPr>
        <w:ind w:left="360"/>
      </w:pPr>
      <w:r>
        <w:t>III. 121s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II</w:t>
      </w:r>
    </w:p>
    <w:p>
      <w:pPr>
        <w:ind w:left="360"/>
      </w:pPr>
      <w:r>
        <w:t>c) I e 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e121e</w:t>
      </w:r>
    </w:p>
    <w:p>
      <w:pPr>
        <w:ind w:left="360"/>
      </w:pPr>
      <w:r>
        <w:t>II. é Verdadeira. porque e122e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211s</w:t>
      </w:r>
    </w:p>
    <w:p>
      <w:pPr>
        <w:ind w:left="360"/>
      </w:pPr>
      <w:r>
        <w:t>II. 212s</w:t>
      </w:r>
    </w:p>
    <w:p>
      <w:pPr>
        <w:ind w:left="360"/>
      </w:pPr>
      <w:r>
        <w:t>III. 213s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Nenhuma delas</w:t>
      </w:r>
    </w:p>
    <w:p>
      <w:pPr>
        <w:ind w:left="360"/>
      </w:pPr>
      <w:r>
        <w:t>c) I, II e III</w:t>
      </w:r>
    </w:p>
    <w:p>
      <w:pPr>
        <w:ind w:left="360"/>
      </w:pPr>
      <w:r>
        <w:t>d) 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214s</w:t>
      </w:r>
    </w:p>
    <w:p>
      <w:pPr>
        <w:ind w:left="360"/>
      </w:pPr>
      <w:r>
        <w:t>II. 215s</w:t>
      </w:r>
    </w:p>
    <w:p>
      <w:pPr>
        <w:ind w:left="360"/>
      </w:pPr>
      <w:r>
        <w:t>III. 216s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</w:t>
      </w:r>
    </w:p>
    <w:p>
      <w:pPr>
        <w:ind w:left="360"/>
      </w:pPr>
      <w:r>
        <w:t>c)  I</w:t>
      </w:r>
    </w:p>
    <w:p>
      <w:pPr>
        <w:ind w:left="360"/>
      </w:pPr>
      <w:r>
        <w:t>d) 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217s</w:t>
      </w:r>
    </w:p>
    <w:p>
      <w:pPr>
        <w:ind w:left="360"/>
      </w:pPr>
      <w:r>
        <w:t>II. e213s</w:t>
      </w:r>
    </w:p>
    <w:p>
      <w:pPr>
        <w:ind w:left="360"/>
      </w:pPr>
      <w:r>
        <w:t>III. e215s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II e III</w:t>
      </w:r>
    </w:p>
    <w:p>
      <w:pPr>
        <w:ind w:left="360"/>
      </w:pPr>
      <w:r>
        <w:t>c)  II</w:t>
      </w:r>
    </w:p>
    <w:p>
      <w:pPr>
        <w:ind w:left="360"/>
      </w:pPr>
      <w:r>
        <w:t>d) 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Falsa. porque e212e</w:t>
      </w:r>
    </w:p>
    <w:p>
      <w:pPr>
        <w:ind w:left="360"/>
      </w:pPr>
      <w:r>
        <w:t>III. é Verdadeira. porque e213e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e211s</w:t>
      </w:r>
    </w:p>
    <w:p>
      <w:pPr>
        <w:ind w:left="360"/>
      </w:pPr>
      <w:r>
        <w:t>II. e212s</w:t>
      </w:r>
    </w:p>
    <w:p>
      <w:pPr>
        <w:ind w:left="360"/>
      </w:pPr>
      <w:r>
        <w:t>III. e217s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</w:t>
      </w:r>
    </w:p>
    <w:p>
      <w:pPr>
        <w:ind w:left="360"/>
      </w:pPr>
      <w:r>
        <w:t>c) I e II</w:t>
      </w:r>
    </w:p>
    <w:p>
      <w:pPr>
        <w:ind w:left="360"/>
      </w:pPr>
      <w:r>
        <w:t>d)  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Verdadeira. porque e211e</w:t>
      </w:r>
    </w:p>
    <w:p>
      <w:pPr>
        <w:ind w:left="360"/>
      </w:pPr>
      <w:r>
        <w:t>II. é Falsa. porque e212e</w:t>
      </w:r>
    </w:p>
    <w:p>
      <w:pPr>
        <w:ind w:left="360"/>
      </w:pPr>
      <w:r>
        <w:t>III. é Verdadeira. porque e213e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e214s</w:t>
      </w:r>
    </w:p>
    <w:p>
      <w:pPr>
        <w:ind w:left="360"/>
      </w:pPr>
      <w:r>
        <w:t>II. e216s</w:t>
      </w:r>
    </w:p>
    <w:p>
      <w:pPr>
        <w:ind w:left="360"/>
      </w:pPr>
      <w:r>
        <w:t>III. 211s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</w:t>
      </w:r>
    </w:p>
    <w:p>
      <w:pPr>
        <w:ind w:left="360"/>
      </w:pPr>
      <w:r>
        <w:t>c) I e III</w:t>
      </w:r>
    </w:p>
    <w:p>
      <w:pPr>
        <w:ind w:left="360"/>
      </w:pPr>
      <w:r>
        <w:t>d) 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Verdadeira. porque e211e</w:t>
      </w:r>
    </w:p>
    <w:p>
      <w:pPr>
        <w:ind w:left="360"/>
      </w:pPr>
      <w:r>
        <w:t>II. é Falsa. porque e212e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221s</w:t>
      </w:r>
    </w:p>
    <w:p>
      <w:pPr>
        <w:ind w:left="360"/>
      </w:pPr>
      <w:r>
        <w:t>II. 222s</w:t>
      </w:r>
    </w:p>
    <w:p>
      <w:pPr>
        <w:ind w:left="360"/>
      </w:pPr>
      <w:r>
        <w:t>III. 223s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</w:t>
      </w:r>
    </w:p>
    <w:p>
      <w:pPr>
        <w:ind w:left="360"/>
      </w:pPr>
      <w:r>
        <w:t>c) I, II e III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224s</w:t>
      </w:r>
    </w:p>
    <w:p>
      <w:pPr>
        <w:ind w:left="360"/>
      </w:pPr>
      <w:r>
        <w:t>II. 225s</w:t>
      </w:r>
    </w:p>
    <w:p>
      <w:pPr>
        <w:ind w:left="360"/>
      </w:pPr>
      <w:r>
        <w:t>III. 226s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Nenhuma delas</w:t>
      </w:r>
    </w:p>
    <w:p>
      <w:pPr>
        <w:ind w:left="360"/>
      </w:pPr>
      <w:r>
        <w:t>c)  II</w:t>
      </w:r>
    </w:p>
    <w:p>
      <w:pPr>
        <w:ind w:left="360"/>
      </w:pPr>
      <w:r>
        <w:t>d) I, II e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227s</w:t>
      </w:r>
    </w:p>
    <w:p>
      <w:pPr>
        <w:ind w:left="360"/>
      </w:pPr>
      <w:r>
        <w:t>II. e223s</w:t>
      </w:r>
    </w:p>
    <w:p>
      <w:pPr>
        <w:ind w:left="360"/>
      </w:pPr>
      <w:r>
        <w:t>III. e225s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 e II</w:t>
      </w:r>
    </w:p>
    <w:p>
      <w:pPr>
        <w:ind w:left="360"/>
      </w:pPr>
      <w:r>
        <w:t>c) Nenhuma delas</w:t>
      </w:r>
    </w:p>
    <w:p>
      <w:pPr>
        <w:ind w:left="360"/>
      </w:pPr>
      <w:r>
        <w:t>d) II e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Verdadeira. porque e222e</w:t>
      </w:r>
    </w:p>
    <w:p>
      <w:pPr>
        <w:ind w:left="360"/>
      </w:pPr>
      <w:r>
        <w:t>III. é Falsa. porque e223e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e221s</w:t>
      </w:r>
    </w:p>
    <w:p>
      <w:pPr>
        <w:ind w:left="360"/>
      </w:pPr>
      <w:r>
        <w:t>II. e222s</w:t>
      </w:r>
    </w:p>
    <w:p>
      <w:pPr>
        <w:ind w:left="360"/>
      </w:pPr>
      <w:r>
        <w:t>III. e227s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 e II</w:t>
      </w:r>
    </w:p>
    <w:p>
      <w:pPr>
        <w:ind w:left="360"/>
      </w:pPr>
      <w:r>
        <w:t>c) I, II e III</w:t>
      </w:r>
    </w:p>
    <w:p>
      <w:pPr>
        <w:ind w:left="360"/>
      </w:pPr>
      <w:r>
        <w:t>d) 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Falsa. porque e221e</w:t>
      </w:r>
    </w:p>
    <w:p>
      <w:pPr>
        <w:ind w:left="360"/>
      </w:pPr>
      <w:r>
        <w:t>II. é Verdadeira. porque e222e</w:t>
      </w:r>
    </w:p>
    <w:p>
      <w:pPr>
        <w:ind w:left="360"/>
      </w:pPr>
      <w:r>
        <w:t>III. é Falsa. porque e223e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e224s</w:t>
      </w:r>
    </w:p>
    <w:p>
      <w:pPr>
        <w:ind w:left="360"/>
      </w:pPr>
      <w:r>
        <w:t>II. e226s</w:t>
      </w:r>
    </w:p>
    <w:p>
      <w:pPr>
        <w:ind w:left="360"/>
      </w:pPr>
      <w:r>
        <w:t>III. 221s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</w:t>
      </w:r>
    </w:p>
    <w:p>
      <w:pPr>
        <w:ind w:left="360"/>
      </w:pPr>
      <w:r>
        <w:t>c) II e III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e221e</w:t>
      </w:r>
    </w:p>
    <w:p>
      <w:pPr>
        <w:ind w:left="360"/>
      </w:pPr>
      <w:r>
        <w:t>II. é Verdadeira. porque e222e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311s</w:t>
      </w:r>
    </w:p>
    <w:p>
      <w:pPr>
        <w:ind w:left="360"/>
      </w:pPr>
      <w:r>
        <w:t>II. 312s</w:t>
      </w:r>
    </w:p>
    <w:p>
      <w:pPr>
        <w:ind w:left="360"/>
      </w:pPr>
      <w:r>
        <w:t>III. 313s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 I</w:t>
      </w:r>
    </w:p>
    <w:p>
      <w:pPr>
        <w:ind w:left="360"/>
      </w:pPr>
      <w:r>
        <w:t>c)  II</w:t>
      </w:r>
    </w:p>
    <w:p>
      <w:pPr>
        <w:ind w:left="360"/>
      </w:pPr>
      <w:r>
        <w:t>d) 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314s</w:t>
      </w:r>
    </w:p>
    <w:p>
      <w:pPr>
        <w:ind w:left="360"/>
      </w:pPr>
      <w:r>
        <w:t>II. 315s</w:t>
      </w:r>
    </w:p>
    <w:p>
      <w:pPr>
        <w:ind w:left="360"/>
      </w:pPr>
      <w:r>
        <w:t>III. 316s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Nenhuma delas</w:t>
      </w:r>
    </w:p>
    <w:p>
      <w:pPr>
        <w:ind w:left="360"/>
      </w:pPr>
      <w:r>
        <w:t>c)  I</w:t>
      </w:r>
    </w:p>
    <w:p>
      <w:pPr>
        <w:ind w:left="360"/>
      </w:pPr>
      <w:r>
        <w:t>d) 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317s</w:t>
      </w:r>
    </w:p>
    <w:p>
      <w:pPr>
        <w:ind w:left="360"/>
      </w:pPr>
      <w:r>
        <w:t>II. e313s</w:t>
      </w:r>
    </w:p>
    <w:p>
      <w:pPr>
        <w:ind w:left="360"/>
      </w:pPr>
      <w:r>
        <w:t>III. e315s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II</w:t>
      </w:r>
    </w:p>
    <w:p>
      <w:pPr>
        <w:ind w:left="360"/>
      </w:pPr>
      <w:r>
        <w:t>c) Nenhuma delas</w:t>
      </w:r>
    </w:p>
    <w:p>
      <w:pPr>
        <w:ind w:left="360"/>
      </w:pPr>
      <w:r>
        <w:t>d) I, II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Falsa. porque e312e</w:t>
      </w:r>
    </w:p>
    <w:p>
      <w:pPr>
        <w:ind w:left="360"/>
      </w:pPr>
      <w:r>
        <w:t>III. é Verdadeira. porque e313e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e311s</w:t>
      </w:r>
    </w:p>
    <w:p>
      <w:pPr>
        <w:ind w:left="360"/>
      </w:pPr>
      <w:r>
        <w:t>II. e312s</w:t>
      </w:r>
    </w:p>
    <w:p>
      <w:pPr>
        <w:ind w:left="360"/>
      </w:pPr>
      <w:r>
        <w:t>III. e317s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 I</w:t>
      </w:r>
    </w:p>
    <w:p>
      <w:pPr>
        <w:ind w:left="360"/>
      </w:pPr>
      <w:r>
        <w:t>c)  II</w:t>
      </w:r>
    </w:p>
    <w:p>
      <w:pPr>
        <w:ind w:left="360"/>
      </w:pPr>
      <w:r>
        <w:t>d)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e311e</w:t>
      </w:r>
    </w:p>
    <w:p>
      <w:pPr>
        <w:ind w:left="360"/>
      </w:pPr>
      <w:r>
        <w:t>II. é Falsa. porque e312e</w:t>
      </w:r>
    </w:p>
    <w:p>
      <w:pPr>
        <w:ind w:left="360"/>
      </w:pPr>
      <w:r>
        <w:t>III. é Verdadeira. porque e313e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e314s</w:t>
      </w:r>
    </w:p>
    <w:p>
      <w:pPr>
        <w:ind w:left="360"/>
      </w:pPr>
      <w:r>
        <w:t>II. e316s</w:t>
      </w:r>
    </w:p>
    <w:p>
      <w:pPr>
        <w:ind w:left="360"/>
      </w:pPr>
      <w:r>
        <w:t>III. 311s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I, II e III</w:t>
      </w:r>
    </w:p>
    <w:p>
      <w:pPr>
        <w:ind w:left="360"/>
      </w:pPr>
      <w:r>
        <w:t>c)  II</w:t>
      </w:r>
    </w:p>
    <w:p>
      <w:pPr>
        <w:ind w:left="360"/>
      </w:pPr>
      <w:r>
        <w:t>d) Nenhuma delas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e311e</w:t>
      </w:r>
    </w:p>
    <w:p>
      <w:pPr>
        <w:ind w:left="360"/>
      </w:pPr>
      <w:r>
        <w:t>II. é Falsa. porque e312e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321s</w:t>
      </w:r>
    </w:p>
    <w:p>
      <w:pPr>
        <w:ind w:left="360"/>
      </w:pPr>
      <w:r>
        <w:t>II. 322s</w:t>
      </w:r>
    </w:p>
    <w:p>
      <w:pPr>
        <w:ind w:left="360"/>
      </w:pPr>
      <w:r>
        <w:t>III. 323s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Nenhuma delas</w:t>
      </w:r>
    </w:p>
    <w:p>
      <w:pPr>
        <w:ind w:left="360"/>
      </w:pPr>
      <w:r>
        <w:t>c) I, II e III</w:t>
      </w:r>
    </w:p>
    <w:p>
      <w:pPr>
        <w:ind w:left="360"/>
      </w:pPr>
      <w:r>
        <w:t>d) I e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324s</w:t>
      </w:r>
    </w:p>
    <w:p>
      <w:pPr>
        <w:ind w:left="360"/>
      </w:pPr>
      <w:r>
        <w:t>II. 325s</w:t>
      </w:r>
    </w:p>
    <w:p>
      <w:pPr>
        <w:ind w:left="360"/>
      </w:pPr>
      <w:r>
        <w:t>III. 326s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</w:t>
      </w:r>
    </w:p>
    <w:p>
      <w:pPr>
        <w:ind w:left="360"/>
      </w:pPr>
      <w:r>
        <w:t>c) Nenhuma delas</w:t>
      </w:r>
    </w:p>
    <w:p>
      <w:pPr>
        <w:ind w:left="360"/>
      </w:pPr>
      <w:r>
        <w:t>d) 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327s</w:t>
      </w:r>
    </w:p>
    <w:p>
      <w:pPr>
        <w:ind w:left="360"/>
      </w:pPr>
      <w:r>
        <w:t>II. e323s</w:t>
      </w:r>
    </w:p>
    <w:p>
      <w:pPr>
        <w:ind w:left="360"/>
      </w:pPr>
      <w:r>
        <w:t>III. e325s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III</w:t>
      </w:r>
    </w:p>
    <w:p>
      <w:pPr>
        <w:ind w:left="360"/>
      </w:pPr>
      <w:r>
        <w:t>c)  III</w:t>
      </w:r>
    </w:p>
    <w:p>
      <w:pPr>
        <w:ind w:left="360"/>
      </w:pPr>
      <w:r>
        <w:t>d) I,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Verdadeira. porque e322e</w:t>
      </w:r>
    </w:p>
    <w:p>
      <w:pPr>
        <w:ind w:left="360"/>
      </w:pPr>
      <w:r>
        <w:t>III. é Falsa. porque e323e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e321s</w:t>
      </w:r>
    </w:p>
    <w:p>
      <w:pPr>
        <w:ind w:left="360"/>
      </w:pPr>
      <w:r>
        <w:t>II. e322s</w:t>
      </w:r>
    </w:p>
    <w:p>
      <w:pPr>
        <w:ind w:left="360"/>
      </w:pPr>
      <w:r>
        <w:t>III. e327s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II e III</w:t>
      </w:r>
    </w:p>
    <w:p>
      <w:pPr>
        <w:ind w:left="360"/>
      </w:pPr>
      <w:r>
        <w:t>c)  II</w:t>
      </w:r>
    </w:p>
    <w:p>
      <w:pPr>
        <w:ind w:left="360"/>
      </w:pPr>
      <w:r>
        <w:t>d) 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Falsa. porque e321e</w:t>
      </w:r>
    </w:p>
    <w:p>
      <w:pPr>
        <w:ind w:left="360"/>
      </w:pPr>
      <w:r>
        <w:t>II. é Verdadeira. porque e322e</w:t>
      </w:r>
    </w:p>
    <w:p>
      <w:pPr>
        <w:ind w:left="360"/>
      </w:pPr>
      <w:r>
        <w:t>III. é Falsa. porque e323e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e324s</w:t>
      </w:r>
    </w:p>
    <w:p>
      <w:pPr>
        <w:ind w:left="360"/>
      </w:pPr>
      <w:r>
        <w:t>II. e326s</w:t>
      </w:r>
    </w:p>
    <w:p>
      <w:pPr>
        <w:ind w:left="360"/>
      </w:pPr>
      <w:r>
        <w:t>III. 321s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 III</w:t>
      </w:r>
    </w:p>
    <w:p>
      <w:pPr>
        <w:ind w:left="360"/>
      </w:pPr>
      <w:r>
        <w:t>c) I e III</w:t>
      </w:r>
    </w:p>
    <w:p>
      <w:pPr>
        <w:ind w:left="360"/>
      </w:pPr>
      <w:r>
        <w:t>d)  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e321e</w:t>
      </w:r>
    </w:p>
    <w:p>
      <w:pPr>
        <w:ind w:left="360"/>
      </w:pPr>
      <w:r>
        <w:t>II. é Verdadeira. porque e322e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411s</w:t>
      </w:r>
    </w:p>
    <w:p>
      <w:pPr>
        <w:ind w:left="360"/>
      </w:pPr>
      <w:r>
        <w:t>II. 412s</w:t>
      </w:r>
    </w:p>
    <w:p>
      <w:pPr>
        <w:ind w:left="360"/>
      </w:pPr>
      <w:r>
        <w:t>III. 413s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 III</w:t>
      </w:r>
    </w:p>
    <w:p>
      <w:pPr>
        <w:ind w:left="360"/>
      </w:pPr>
      <w:r>
        <w:t>c)  II</w:t>
      </w:r>
    </w:p>
    <w:p>
      <w:pPr>
        <w:ind w:left="360"/>
      </w:pPr>
      <w:r>
        <w:t>d) I e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414s</w:t>
      </w:r>
    </w:p>
    <w:p>
      <w:pPr>
        <w:ind w:left="360"/>
      </w:pPr>
      <w:r>
        <w:t>II. 415s</w:t>
      </w:r>
    </w:p>
    <w:p>
      <w:pPr>
        <w:ind w:left="360"/>
      </w:pPr>
      <w:r>
        <w:t>III. 416s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</w:t>
      </w:r>
    </w:p>
    <w:p>
      <w:pPr>
        <w:ind w:left="360"/>
      </w:pPr>
      <w:r>
        <w:t>c) I e II</w:t>
      </w:r>
    </w:p>
    <w:p>
      <w:pPr>
        <w:ind w:left="360"/>
      </w:pPr>
      <w:r>
        <w:t>d) 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417s</w:t>
      </w:r>
    </w:p>
    <w:p>
      <w:pPr>
        <w:ind w:left="360"/>
      </w:pPr>
      <w:r>
        <w:t>II. e413s</w:t>
      </w:r>
    </w:p>
    <w:p>
      <w:pPr>
        <w:ind w:left="360"/>
      </w:pPr>
      <w:r>
        <w:t>III. e415s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Nenhuma delas</w:t>
      </w:r>
    </w:p>
    <w:p>
      <w:pPr>
        <w:ind w:left="360"/>
      </w:pPr>
      <w:r>
        <w:t>c) I e II</w:t>
      </w:r>
    </w:p>
    <w:p>
      <w:pPr>
        <w:ind w:left="360"/>
      </w:pPr>
      <w:r>
        <w:t>d) 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Falsa. porque e412e</w:t>
      </w:r>
    </w:p>
    <w:p>
      <w:pPr>
        <w:ind w:left="360"/>
      </w:pPr>
      <w:r>
        <w:t>III. é Verdadeira. porque e413e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e411s</w:t>
      </w:r>
    </w:p>
    <w:p>
      <w:pPr>
        <w:ind w:left="360"/>
      </w:pPr>
      <w:r>
        <w:t>II. e412s</w:t>
      </w:r>
    </w:p>
    <w:p>
      <w:pPr>
        <w:ind w:left="360"/>
      </w:pPr>
      <w:r>
        <w:t>III. e417s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</w:t>
      </w:r>
    </w:p>
    <w:p>
      <w:pPr>
        <w:ind w:left="360"/>
      </w:pPr>
      <w:r>
        <w:t>c) I e II</w:t>
      </w:r>
    </w:p>
    <w:p>
      <w:pPr>
        <w:ind w:left="360"/>
      </w:pPr>
      <w:r>
        <w:t>d)  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e411e</w:t>
      </w:r>
    </w:p>
    <w:p>
      <w:pPr>
        <w:ind w:left="360"/>
      </w:pPr>
      <w:r>
        <w:t>II. é Falsa. porque e412e</w:t>
      </w:r>
    </w:p>
    <w:p>
      <w:pPr>
        <w:ind w:left="360"/>
      </w:pPr>
      <w:r>
        <w:t>III. é Verdadeira. porque e413e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e414s</w:t>
      </w:r>
    </w:p>
    <w:p>
      <w:pPr>
        <w:ind w:left="360"/>
      </w:pPr>
      <w:r>
        <w:t>II. e416s</w:t>
      </w:r>
    </w:p>
    <w:p>
      <w:pPr>
        <w:ind w:left="360"/>
      </w:pPr>
      <w:r>
        <w:t>III. 411s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</w:t>
      </w:r>
    </w:p>
    <w:p>
      <w:pPr>
        <w:ind w:left="360"/>
      </w:pPr>
      <w:r>
        <w:t>c) I, II e III</w:t>
      </w:r>
    </w:p>
    <w:p>
      <w:pPr>
        <w:ind w:left="360"/>
      </w:pPr>
      <w:r>
        <w:t>d) II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e411e</w:t>
      </w:r>
    </w:p>
    <w:p>
      <w:pPr>
        <w:ind w:left="360"/>
      </w:pPr>
      <w:r>
        <w:t>II. é Falsa. porque e412e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421s</w:t>
      </w:r>
    </w:p>
    <w:p>
      <w:pPr>
        <w:ind w:left="360"/>
      </w:pPr>
      <w:r>
        <w:t>II. 422s</w:t>
      </w:r>
    </w:p>
    <w:p>
      <w:pPr>
        <w:ind w:left="360"/>
      </w:pPr>
      <w:r>
        <w:t>III. 423s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 e II</w:t>
      </w:r>
    </w:p>
    <w:p>
      <w:pPr>
        <w:ind w:left="360"/>
      </w:pPr>
      <w:r>
        <w:t>c)  III</w:t>
      </w:r>
    </w:p>
    <w:p>
      <w:pPr>
        <w:ind w:left="360"/>
      </w:pPr>
      <w:r>
        <w:t>d) Nenhuma delas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424s</w:t>
      </w:r>
    </w:p>
    <w:p>
      <w:pPr>
        <w:ind w:left="360"/>
      </w:pPr>
      <w:r>
        <w:t>II. 425s</w:t>
      </w:r>
    </w:p>
    <w:p>
      <w:pPr>
        <w:ind w:left="360"/>
      </w:pPr>
      <w:r>
        <w:t>III. 426s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I, II e III</w:t>
      </w:r>
    </w:p>
    <w:p>
      <w:pPr>
        <w:ind w:left="360"/>
      </w:pPr>
      <w:r>
        <w:t>c) I e III</w:t>
      </w:r>
    </w:p>
    <w:p>
      <w:pPr>
        <w:ind w:left="360"/>
      </w:pPr>
      <w:r>
        <w:t>d) 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427s</w:t>
      </w:r>
    </w:p>
    <w:p>
      <w:pPr>
        <w:ind w:left="360"/>
      </w:pPr>
      <w:r>
        <w:t>II. e423s</w:t>
      </w:r>
    </w:p>
    <w:p>
      <w:pPr>
        <w:ind w:left="360"/>
      </w:pPr>
      <w:r>
        <w:t>III. e425s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 e III</w:t>
      </w:r>
    </w:p>
    <w:p>
      <w:pPr>
        <w:ind w:left="360"/>
      </w:pPr>
      <w:r>
        <w:t>c) I e II</w:t>
      </w:r>
    </w:p>
    <w:p>
      <w:pPr>
        <w:ind w:left="360"/>
      </w:pPr>
      <w:r>
        <w:t>d) 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Verdadeira. porque e422e</w:t>
      </w:r>
    </w:p>
    <w:p>
      <w:pPr>
        <w:ind w:left="360"/>
      </w:pPr>
      <w:r>
        <w:t>III. é Falsa. porque e423e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e421s</w:t>
      </w:r>
    </w:p>
    <w:p>
      <w:pPr>
        <w:ind w:left="360"/>
      </w:pPr>
      <w:r>
        <w:t>II. e422s</w:t>
      </w:r>
    </w:p>
    <w:p>
      <w:pPr>
        <w:ind w:left="360"/>
      </w:pPr>
      <w:r>
        <w:t>III. e427s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III</w:t>
      </w:r>
    </w:p>
    <w:p>
      <w:pPr>
        <w:ind w:left="360"/>
      </w:pPr>
      <w:r>
        <w:t>c)  III</w:t>
      </w:r>
    </w:p>
    <w:p>
      <w:pPr>
        <w:ind w:left="360"/>
      </w:pPr>
      <w:r>
        <w:t>d) Nenhuma delas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e421e</w:t>
      </w:r>
    </w:p>
    <w:p>
      <w:pPr>
        <w:ind w:left="360"/>
      </w:pPr>
      <w:r>
        <w:t>II. é Verdadeira. porque e422e</w:t>
      </w:r>
    </w:p>
    <w:p>
      <w:pPr>
        <w:ind w:left="360"/>
      </w:pPr>
      <w:r>
        <w:t>III. é Falsa. porque e423e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e424s</w:t>
      </w:r>
    </w:p>
    <w:p>
      <w:pPr>
        <w:ind w:left="360"/>
      </w:pPr>
      <w:r>
        <w:t>II. e426s</w:t>
      </w:r>
    </w:p>
    <w:p>
      <w:pPr>
        <w:ind w:left="360"/>
      </w:pPr>
      <w:r>
        <w:t>III. 421s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</w:t>
      </w:r>
    </w:p>
    <w:p>
      <w:pPr>
        <w:ind w:left="360"/>
      </w:pPr>
      <w:r>
        <w:t>c) I, II e III</w:t>
      </w:r>
    </w:p>
    <w:p>
      <w:pPr>
        <w:ind w:left="360"/>
      </w:pPr>
      <w:r>
        <w:t>d) Nenhuma delas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Verdadeira. porque e421e</w:t>
      </w:r>
    </w:p>
    <w:p>
      <w:pPr>
        <w:ind w:left="360"/>
      </w:pPr>
      <w:r>
        <w:t>II. é Verdadeira. porque e422e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